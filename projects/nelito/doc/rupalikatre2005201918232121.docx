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spacing w:before="280" w:after="280"/>
        <w:rPr>
          <w:rFonts w:ascii="Cambria" w:hAnsi="Cambria" w:cs="Cambria"/>
          <w:color w:val="002060"/>
          <w:sz w:val="20"/>
          <w:szCs w:val="20"/>
          <w:lang w:val="en-GB"/>
        </w:rPr>
      </w:pPr>
      <w:r>
        <mc:AlternateContent>
          <mc:Choice Requires="wps">
            <w:drawing>
              <wp:anchor distT="0" distB="0" distL="114935" distR="114935" simplePos="0" relativeHeight="1024" behindDoc="0" locked="0" layoutInCell="1" allowOverlap="1">
                <wp:simplePos x="0" y="0"/>
                <wp:positionH relativeFrom="page">
                  <wp:posOffset>758825</wp:posOffset>
                </wp:positionH>
                <wp:positionV relativeFrom="page">
                  <wp:posOffset>612775</wp:posOffset>
                </wp:positionV>
                <wp:extent cx="2280285" cy="833945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2279520" cy="8338680"/>
                        </a:xfrm>
                        <a:prstGeom prst="rect">
                          <a:avLst/>
                        </a:prstGeom>
                        <a:solidFill>
                          <a:srgbClr val="FFFFFF"/>
                        </a:solidFill>
                        <a:ln>
                          <a:noFill/>
                        </a:ln>
                      </wps:spPr>
                      <wps:style>
                        <a:lnRef idx="0">
                          <a:srgbClr val="FFFFFF"/>
                        </a:lnRef>
                        <a:fillRef idx="0">
                          <a:srgbClr val="FFFFFF"/>
                        </a:fillRef>
                        <a:effectRef idx="0">
                          <a:srgbClr val="FFFFFF"/>
                        </a:effectRef>
                        <a:fontRef idx="minor"/>
                      </wps:style>
                      <wps:txbx>
                        <w:txbxContent>
                          <w:p>
                            <w:pPr>
                              <w:pStyle w:val="203"/>
                              <w:jc w:val="center"/>
                              <w:rPr>
                                <w:b/>
                                <w:sz w:val="19"/>
                              </w:rPr>
                            </w:pPr>
                          </w:p>
                          <w:p>
                            <w:pPr>
                              <w:pStyle w:val="203"/>
                              <w:rPr>
                                <w:b/>
                                <w:sz w:val="19"/>
                              </w:rPr>
                            </w:pPr>
                          </w:p>
                          <w:p>
                            <w:pPr>
                              <w:pStyle w:val="203"/>
                              <w:rPr>
                                <w:color w:val="006699"/>
                                <w:sz w:val="22"/>
                                <w:szCs w:val="22"/>
                              </w:rPr>
                            </w:pPr>
                            <w:r>
                              <w:rPr>
                                <w:rFonts w:ascii="Cambria" w:hAnsi="Cambria" w:cs="Cambria"/>
                                <w:b/>
                                <w:sz w:val="22"/>
                              </w:rPr>
                              <w:t>Key Skills &amp; Experience Summary</w:t>
                            </w:r>
                          </w:p>
                          <w:p>
                            <w:pPr>
                              <w:pStyle w:val="195"/>
                              <w:numPr>
                                <w:ilvl w:val="0"/>
                                <w:numId w:val="1"/>
                              </w:numPr>
                              <w:ind w:left="270" w:hanging="180"/>
                            </w:pPr>
                            <w:r>
                              <w:rPr>
                                <w:color w:val="006699"/>
                                <w:sz w:val="22"/>
                                <w:szCs w:val="22"/>
                              </w:rPr>
                              <w:t>Test Engineer for project in  Insurance Domain,Transport , Banking Domain</w:t>
                            </w:r>
                          </w:p>
                          <w:p>
                            <w:pPr>
                              <w:pStyle w:val="195"/>
                              <w:numPr>
                                <w:ilvl w:val="0"/>
                                <w:numId w:val="1"/>
                              </w:numPr>
                              <w:ind w:left="270" w:hanging="180"/>
                            </w:pPr>
                            <w:r>
                              <w:rPr>
                                <w:color w:val="006699"/>
                                <w:sz w:val="22"/>
                                <w:szCs w:val="22"/>
                                <w:lang w:val="en-IN"/>
                              </w:rPr>
                              <w:t>Knowledge in Insurance Domain (MAGIN FINMART, POLICYBOSS.COM), Health, Motor,tw, Travel, &amp;Term insurance</w:t>
                            </w:r>
                          </w:p>
                          <w:p>
                            <w:pPr>
                              <w:pStyle w:val="195"/>
                              <w:numPr>
                                <w:ilvl w:val="0"/>
                                <w:numId w:val="1"/>
                              </w:numPr>
                              <w:ind w:left="270" w:hanging="180"/>
                              <w:rPr>
                                <w:color w:val="006699"/>
                                <w:sz w:val="22"/>
                                <w:szCs w:val="22"/>
                              </w:rPr>
                            </w:pPr>
                            <w:r>
                              <w:rPr>
                                <w:color w:val="006699"/>
                                <w:sz w:val="22"/>
                                <w:szCs w:val="22"/>
                              </w:rPr>
                              <w:t xml:space="preserve">Knowledge in Transport Domain (UPSRTC) , Alert Generation Module Basic knowledge in payments </w:t>
                            </w:r>
                          </w:p>
                          <w:p>
                            <w:pPr>
                              <w:pStyle w:val="195"/>
                              <w:numPr>
                                <w:ilvl w:val="0"/>
                                <w:numId w:val="1"/>
                              </w:numPr>
                              <w:ind w:left="270" w:hanging="180"/>
                              <w:rPr>
                                <w:color w:val="006699"/>
                                <w:sz w:val="22"/>
                                <w:szCs w:val="22"/>
                              </w:rPr>
                            </w:pPr>
                            <w:r>
                              <w:rPr>
                                <w:color w:val="006699"/>
                                <w:sz w:val="22"/>
                                <w:szCs w:val="22"/>
                              </w:rPr>
                              <w:t xml:space="preserve">Worked with top Client of India ( </w:t>
                            </w:r>
                            <w:r>
                              <w:rPr>
                                <w:color w:val="006699"/>
                                <w:sz w:val="22"/>
                                <w:szCs w:val="22"/>
                                <w:lang w:val="en-IN"/>
                              </w:rPr>
                              <w:t xml:space="preserve">Cigna,Aditya birla,Reliance,Hdfc, Acko,Digit, </w:t>
                            </w:r>
                            <w:r>
                              <w:rPr>
                                <w:color w:val="006699"/>
                                <w:sz w:val="22"/>
                                <w:szCs w:val="22"/>
                              </w:rPr>
                              <w:t xml:space="preserve">Canara Bank , Upsrtc ,Mumbai university) </w:t>
                            </w:r>
                          </w:p>
                          <w:p>
                            <w:pPr>
                              <w:pStyle w:val="195"/>
                              <w:numPr>
                                <w:ilvl w:val="0"/>
                                <w:numId w:val="1"/>
                              </w:numPr>
                              <w:ind w:left="270" w:hanging="180"/>
                              <w:rPr>
                                <w:rFonts w:ascii="Calibri" w:hAnsi="Calibri" w:eastAsia="Calibri" w:cs="Calibri"/>
                                <w:color w:val="365F91"/>
                                <w:sz w:val="22"/>
                                <w:szCs w:val="22"/>
                              </w:rPr>
                            </w:pPr>
                            <w:r>
                              <w:rPr>
                                <w:color w:val="006699"/>
                                <w:sz w:val="22"/>
                                <w:szCs w:val="22"/>
                              </w:rPr>
                              <w:t>Experienced in preparing Test Case documents, Test Design, Test Execution and Defect Reporting &amp; Tracking</w:t>
                            </w:r>
                          </w:p>
                          <w:p>
                            <w:pPr>
                              <w:pStyle w:val="195"/>
                              <w:ind w:left="0" w:firstLine="0"/>
                              <w:rPr>
                                <w:sz w:val="22"/>
                                <w:szCs w:val="22"/>
                              </w:rPr>
                            </w:pPr>
                            <w:r>
                              <w:rPr>
                                <w:rFonts w:ascii="Calibri" w:hAnsi="Calibri" w:eastAsia="Calibri" w:cs="Calibri"/>
                                <w:color w:val="365F91"/>
                                <w:sz w:val="22"/>
                                <w:szCs w:val="22"/>
                              </w:rPr>
                              <w:t xml:space="preserve">  </w:t>
                            </w:r>
                          </w:p>
                          <w:p>
                            <w:pPr>
                              <w:pStyle w:val="195"/>
                              <w:ind w:left="270" w:firstLine="0"/>
                              <w:rPr>
                                <w:sz w:val="22"/>
                                <w:szCs w:val="22"/>
                              </w:rPr>
                            </w:pPr>
                          </w:p>
                          <w:p>
                            <w:pPr>
                              <w:pStyle w:val="203"/>
                              <w:spacing w:before="0" w:after="140"/>
                            </w:pPr>
                          </w:p>
                        </w:txbxContent>
                      </wps:txbx>
                      <wps:bodyPr lIns="0" tIns="0" rIns="0" bIns="0">
                        <a:noAutofit/>
                      </wps:bodyPr>
                    </wps:wsp>
                  </a:graphicData>
                </a:graphic>
              </wp:anchor>
            </w:drawing>
          </mc:Choice>
          <mc:Fallback>
            <w:pict>
              <v:rect id="Image1" o:spid="_x0000_s1026" o:spt="1" style="position:absolute;left:0pt;margin-left:59.75pt;margin-top:48.25pt;height:656.65pt;width:179.55pt;mso-position-horizontal-relative:page;mso-position-vertical-relative:page;mso-wrap-distance-bottom:0pt;mso-wrap-distance-left:9.05pt;mso-wrap-distance-right:9.05pt;mso-wrap-distance-top:0pt;z-index:1024;mso-width-relative:page;mso-height-relative:page;" fillcolor="#FFFFFF" filled="t" stroked="f" coordsize="21600,21600" o:gfxdata="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tXKczXAAAACwEAAA8AAAAA&#10;AAAAAQAgAAAAIgAAAGRycy9kb3ducmV2LnhtbFBLAQIUABQAAAAIAIdO4kAODypzowEAAE0DAAAO&#10;AAAAAAAAAAEAIAAAACYBAABkcnMvZTJvRG9jLnhtbFBLBQYAAAAABgAGAFkBAAA7BQAAAAA=&#10;">
                <v:fill on="t" focussize="0,0"/>
                <v:stroke on="f"/>
                <v:imagedata o:title=""/>
                <o:lock v:ext="edit" aspectratio="f"/>
                <v:textbox inset="0mm,0mm,0mm,0mm">
                  <w:txbxContent>
                    <w:p>
                      <w:pPr>
                        <w:pStyle w:val="203"/>
                        <w:jc w:val="center"/>
                        <w:rPr>
                          <w:b/>
                          <w:sz w:val="19"/>
                        </w:rPr>
                      </w:pPr>
                    </w:p>
                    <w:p>
                      <w:pPr>
                        <w:pStyle w:val="203"/>
                        <w:rPr>
                          <w:b/>
                          <w:sz w:val="19"/>
                        </w:rPr>
                      </w:pPr>
                    </w:p>
                    <w:p>
                      <w:pPr>
                        <w:pStyle w:val="203"/>
                        <w:rPr>
                          <w:color w:val="006699"/>
                          <w:sz w:val="22"/>
                          <w:szCs w:val="22"/>
                        </w:rPr>
                      </w:pPr>
                      <w:r>
                        <w:rPr>
                          <w:rFonts w:ascii="Cambria" w:hAnsi="Cambria" w:cs="Cambria"/>
                          <w:b/>
                          <w:sz w:val="22"/>
                        </w:rPr>
                        <w:t>Key Skills &amp; Experience Summary</w:t>
                      </w:r>
                    </w:p>
                    <w:p>
                      <w:pPr>
                        <w:pStyle w:val="195"/>
                        <w:numPr>
                          <w:ilvl w:val="0"/>
                          <w:numId w:val="1"/>
                        </w:numPr>
                        <w:ind w:left="270" w:hanging="180"/>
                      </w:pPr>
                      <w:r>
                        <w:rPr>
                          <w:color w:val="006699"/>
                          <w:sz w:val="22"/>
                          <w:szCs w:val="22"/>
                        </w:rPr>
                        <w:t>Test Engineer for project in  Insurance Domain,Transport , Banking Domain</w:t>
                      </w:r>
                    </w:p>
                    <w:p>
                      <w:pPr>
                        <w:pStyle w:val="195"/>
                        <w:numPr>
                          <w:ilvl w:val="0"/>
                          <w:numId w:val="1"/>
                        </w:numPr>
                        <w:ind w:left="270" w:hanging="180"/>
                      </w:pPr>
                      <w:r>
                        <w:rPr>
                          <w:color w:val="006699"/>
                          <w:sz w:val="22"/>
                          <w:szCs w:val="22"/>
                          <w:lang w:val="en-IN"/>
                        </w:rPr>
                        <w:t>Knowledge in Insurance Domain (MAGIN FINMART, POLICYBOSS.COM), Health, Motor,tw, Travel, &amp;Term insurance</w:t>
                      </w:r>
                    </w:p>
                    <w:p>
                      <w:pPr>
                        <w:pStyle w:val="195"/>
                        <w:numPr>
                          <w:ilvl w:val="0"/>
                          <w:numId w:val="1"/>
                        </w:numPr>
                        <w:ind w:left="270" w:hanging="180"/>
                        <w:rPr>
                          <w:color w:val="006699"/>
                          <w:sz w:val="22"/>
                          <w:szCs w:val="22"/>
                        </w:rPr>
                      </w:pPr>
                      <w:r>
                        <w:rPr>
                          <w:color w:val="006699"/>
                          <w:sz w:val="22"/>
                          <w:szCs w:val="22"/>
                        </w:rPr>
                        <w:t xml:space="preserve">Knowledge in Transport Domain (UPSRTC) , Alert Generation Module Basic knowledge in payments </w:t>
                      </w:r>
                    </w:p>
                    <w:p>
                      <w:pPr>
                        <w:pStyle w:val="195"/>
                        <w:numPr>
                          <w:ilvl w:val="0"/>
                          <w:numId w:val="1"/>
                        </w:numPr>
                        <w:ind w:left="270" w:hanging="180"/>
                        <w:rPr>
                          <w:color w:val="006699"/>
                          <w:sz w:val="22"/>
                          <w:szCs w:val="22"/>
                        </w:rPr>
                      </w:pPr>
                      <w:r>
                        <w:rPr>
                          <w:color w:val="006699"/>
                          <w:sz w:val="22"/>
                          <w:szCs w:val="22"/>
                        </w:rPr>
                        <w:t xml:space="preserve">Worked with top Client of India ( </w:t>
                      </w:r>
                      <w:r>
                        <w:rPr>
                          <w:color w:val="006699"/>
                          <w:sz w:val="22"/>
                          <w:szCs w:val="22"/>
                          <w:lang w:val="en-IN"/>
                        </w:rPr>
                        <w:t xml:space="preserve">Cigna,Aditya birla,Reliance,Hdfc, Acko,Digit, </w:t>
                      </w:r>
                      <w:r>
                        <w:rPr>
                          <w:color w:val="006699"/>
                          <w:sz w:val="22"/>
                          <w:szCs w:val="22"/>
                        </w:rPr>
                        <w:t xml:space="preserve">Canara Bank , Upsrtc ,Mumbai university) </w:t>
                      </w:r>
                    </w:p>
                    <w:p>
                      <w:pPr>
                        <w:pStyle w:val="195"/>
                        <w:numPr>
                          <w:ilvl w:val="0"/>
                          <w:numId w:val="1"/>
                        </w:numPr>
                        <w:ind w:left="270" w:hanging="180"/>
                        <w:rPr>
                          <w:rFonts w:ascii="Calibri" w:hAnsi="Calibri" w:eastAsia="Calibri" w:cs="Calibri"/>
                          <w:color w:val="365F91"/>
                          <w:sz w:val="22"/>
                          <w:szCs w:val="22"/>
                        </w:rPr>
                      </w:pPr>
                      <w:r>
                        <w:rPr>
                          <w:color w:val="006699"/>
                          <w:sz w:val="22"/>
                          <w:szCs w:val="22"/>
                        </w:rPr>
                        <w:t>Experienced in preparing Test Case documents, Test Design, Test Execution and Defect Reporting &amp; Tracking</w:t>
                      </w:r>
                    </w:p>
                    <w:p>
                      <w:pPr>
                        <w:pStyle w:val="195"/>
                        <w:ind w:left="0" w:firstLine="0"/>
                        <w:rPr>
                          <w:sz w:val="22"/>
                          <w:szCs w:val="22"/>
                        </w:rPr>
                      </w:pPr>
                      <w:r>
                        <w:rPr>
                          <w:rFonts w:ascii="Calibri" w:hAnsi="Calibri" w:eastAsia="Calibri" w:cs="Calibri"/>
                          <w:color w:val="365F91"/>
                          <w:sz w:val="22"/>
                          <w:szCs w:val="22"/>
                        </w:rPr>
                        <w:t xml:space="preserve">  </w:t>
                      </w:r>
                    </w:p>
                    <w:p>
                      <w:pPr>
                        <w:pStyle w:val="195"/>
                        <w:ind w:left="270" w:firstLine="0"/>
                        <w:rPr>
                          <w:sz w:val="22"/>
                          <w:szCs w:val="22"/>
                        </w:rPr>
                      </w:pPr>
                    </w:p>
                    <w:p>
                      <w:pPr>
                        <w:pStyle w:val="203"/>
                        <w:spacing w:before="0" w:after="140"/>
                      </w:pPr>
                    </w:p>
                  </w:txbxContent>
                </v:textbox>
                <w10:wrap type="square"/>
              </v:rect>
            </w:pict>
          </mc:Fallback>
        </mc:AlternateContent>
      </w:r>
      <w:r>
        <w:rPr>
          <w:rFonts w:ascii="Cambria" w:hAnsi="Cambria" w:cs="Cambria"/>
          <w:color w:val="002060"/>
          <w:sz w:val="44"/>
          <w:szCs w:val="44"/>
          <w:lang w:val="en-GB"/>
        </w:rPr>
        <w:t>R</w:t>
      </w:r>
      <w:r>
        <w:rPr>
          <w:rFonts w:ascii="Cambria" w:hAnsi="Cambria" w:cs="Cambria"/>
          <w:color w:val="002060"/>
          <w:sz w:val="44"/>
          <w:szCs w:val="44"/>
          <w:lang w:val="en-IN"/>
        </w:rPr>
        <w:t>oo</w:t>
      </w:r>
      <w:r>
        <w:rPr>
          <w:rFonts w:ascii="Cambria" w:hAnsi="Cambria" w:cs="Cambria"/>
          <w:color w:val="002060"/>
          <w:sz w:val="44"/>
          <w:szCs w:val="44"/>
          <w:lang w:val="en-GB"/>
        </w:rPr>
        <w:t>pali J. Katre</w:t>
      </w:r>
    </w:p>
    <w:p>
      <w:pPr>
        <w:pStyle w:val="4"/>
        <w:spacing w:before="280" w:after="280"/>
      </w:pPr>
      <w:r>
        <w:rPr>
          <w:rFonts w:ascii="Cambria" w:hAnsi="Cambria" w:cs="Cambria"/>
          <w:color w:val="002060"/>
          <w:sz w:val="20"/>
          <w:szCs w:val="20"/>
          <w:lang w:val="en-GB"/>
        </w:rPr>
        <w:t xml:space="preserve">Contact number – </w:t>
      </w:r>
      <w:r>
        <w:rPr>
          <w:rFonts w:ascii="Cambria" w:hAnsi="Cambria" w:cs="Cambria"/>
          <w:color w:val="002060"/>
          <w:sz w:val="20"/>
          <w:szCs w:val="20"/>
          <w:lang w:val="en-IN"/>
        </w:rPr>
        <w:t xml:space="preserve">     7021272807,</w:t>
      </w:r>
      <w:r>
        <w:rPr>
          <w:rFonts w:ascii="Cambria" w:hAnsi="Cambria" w:cs="Cambria"/>
          <w:color w:val="002060"/>
          <w:sz w:val="20"/>
          <w:szCs w:val="20"/>
          <w:lang w:val="en-GB"/>
        </w:rPr>
        <w:t>9404306238,  / Email Id –</w:t>
      </w:r>
      <w:r>
        <w:fldChar w:fldCharType="begin"/>
      </w:r>
      <w:r>
        <w:instrText xml:space="preserve"> HYPERLINK "mailto:rupalikatre1490@gmail.com" \h </w:instrText>
      </w:r>
      <w:r>
        <w:fldChar w:fldCharType="separate"/>
      </w:r>
      <w:r>
        <w:rPr>
          <w:rStyle w:val="146"/>
          <w:rFonts w:ascii="Cambria" w:hAnsi="Cambria" w:cs="Cambria"/>
          <w:sz w:val="20"/>
          <w:szCs w:val="20"/>
          <w:lang w:val="en-GB"/>
        </w:rPr>
        <w:t>rupalikatre1490@gmail.com</w:t>
      </w:r>
      <w:r>
        <w:rPr>
          <w:rStyle w:val="146"/>
          <w:rFonts w:ascii="Cambria" w:hAnsi="Cambria" w:cs="Cambria"/>
          <w:sz w:val="20"/>
          <w:szCs w:val="20"/>
          <w:lang w:val="en-GB"/>
        </w:rPr>
        <w:fldChar w:fldCharType="end"/>
      </w:r>
      <w:r>
        <w:rPr>
          <w:rFonts w:ascii="Cambria" w:hAnsi="Cambria" w:cs="Cambria"/>
          <w:color w:val="002060"/>
          <w:sz w:val="20"/>
          <w:szCs w:val="20"/>
          <w:lang w:val="en-GB"/>
        </w:rPr>
        <w:t xml:space="preserve"> /rupali_katre14@rediffmail.com.</w:t>
      </w:r>
    </w:p>
    <w:p>
      <w:pPr>
        <w:pStyle w:val="14"/>
        <w:spacing w:before="280" w:after="280"/>
        <w:ind w:left="270" w:firstLine="0"/>
        <w:rPr>
          <w:rFonts w:ascii="Cambria" w:hAnsi="Cambria" w:cs="Cambria"/>
          <w:lang w:val="en-GB"/>
        </w:rPr>
      </w:pPr>
      <w:r>
        <w:rPr>
          <w:rFonts w:ascii="Cambria" w:hAnsi="Cambria" w:cs="Cambria"/>
          <w:b w:val="0"/>
          <w:color w:val="0070C0"/>
          <w:spacing w:val="14"/>
          <w:sz w:val="32"/>
          <w:lang w:val="en-GB"/>
        </w:rPr>
        <w:t>test engineer</w:t>
      </w:r>
    </w:p>
    <w:p>
      <w:pPr>
        <w:pStyle w:val="2"/>
        <w:ind w:left="180" w:firstLine="0"/>
        <w:rPr>
          <w:rFonts w:ascii="Calibri" w:hAnsi="Calibri" w:eastAsia="Calibri" w:cs="Calibri"/>
          <w:color w:val="365F91"/>
          <w:sz w:val="22"/>
          <w:szCs w:val="22"/>
          <w:lang w:val="en-GB"/>
        </w:rPr>
      </w:pPr>
      <w:r>
        <w:rPr>
          <w:rFonts w:ascii="Cambria" w:hAnsi="Cambria" w:cs="Cambria"/>
          <w:b/>
          <w:lang w:val="en-GB"/>
        </w:rPr>
        <w:t>Profile</w:t>
      </w:r>
    </w:p>
    <w:p>
      <w:pPr>
        <w:spacing w:before="280" w:after="280" w:line="276" w:lineRule="auto"/>
        <w:ind w:left="720" w:right="-295" w:firstLine="0"/>
        <w:jc w:val="both"/>
        <w:rPr>
          <w:lang w:val="en-IN"/>
        </w:rPr>
      </w:pPr>
      <w:r>
        <w:rPr>
          <w:rFonts w:ascii="Calibri" w:hAnsi="Calibri" w:eastAsia="Calibri" w:cs="Calibri"/>
          <w:color w:val="365F91"/>
          <w:sz w:val="22"/>
          <w:szCs w:val="22"/>
          <w:lang w:val="en-GB"/>
        </w:rPr>
        <w:t xml:space="preserve">Currently working as a </w:t>
      </w:r>
      <w:r>
        <w:rPr>
          <w:rFonts w:ascii="Calibri" w:hAnsi="Calibri" w:eastAsia="Calibri" w:cs="Calibri"/>
          <w:color w:val="365F91"/>
          <w:sz w:val="22"/>
          <w:szCs w:val="22"/>
          <w:lang w:val="en-IN"/>
        </w:rPr>
        <w:t>Software Test engineer</w:t>
      </w:r>
      <w:r>
        <w:rPr>
          <w:rFonts w:ascii="Calibri" w:hAnsi="Calibri" w:eastAsia="Calibri" w:cs="Calibri"/>
          <w:b/>
          <w:color w:val="365F91"/>
          <w:sz w:val="22"/>
          <w:szCs w:val="22"/>
          <w:lang w:val="en-GB"/>
        </w:rPr>
        <w:t xml:space="preserve"> </w:t>
      </w:r>
      <w:r>
        <w:rPr>
          <w:rFonts w:ascii="Calibri" w:hAnsi="Calibri" w:eastAsia="Calibri" w:cs="Calibri"/>
          <w:color w:val="365F91"/>
          <w:sz w:val="22"/>
          <w:szCs w:val="22"/>
          <w:lang w:val="en-GB"/>
        </w:rPr>
        <w:t>at</w:t>
      </w:r>
      <w:r>
        <w:rPr>
          <w:rFonts w:ascii="Calibri" w:hAnsi="Calibri" w:eastAsia="Calibri" w:cs="Calibri"/>
          <w:color w:val="365F91"/>
          <w:sz w:val="22"/>
          <w:szCs w:val="22"/>
          <w:lang w:val="en-IN"/>
        </w:rPr>
        <w:t xml:space="preserve"> Landmark Insurance &amp; Broker ltd </w:t>
      </w:r>
      <w:r>
        <w:rPr>
          <w:rFonts w:ascii="Calibri" w:hAnsi="Calibri" w:eastAsia="Calibri" w:cs="Calibri"/>
          <w:color w:val="365F91"/>
          <w:sz w:val="22"/>
          <w:szCs w:val="22"/>
          <w:lang w:val="en-GB"/>
        </w:rPr>
        <w:t>,</w:t>
      </w:r>
      <w:r>
        <w:rPr>
          <w:rFonts w:ascii="Calibri" w:hAnsi="Calibri" w:eastAsia="Calibri" w:cs="Calibri"/>
          <w:color w:val="365F91"/>
          <w:sz w:val="22"/>
          <w:szCs w:val="22"/>
        </w:rPr>
        <w:t xml:space="preserve">One of the leading </w:t>
      </w:r>
      <w:r>
        <w:rPr>
          <w:rFonts w:ascii="Calibri" w:hAnsi="Calibri" w:eastAsia="Calibri" w:cs="Calibri"/>
          <w:b/>
          <w:bCs/>
          <w:color w:val="365F91"/>
          <w:sz w:val="22"/>
          <w:szCs w:val="22"/>
        </w:rPr>
        <w:t>Independent</w:t>
      </w:r>
      <w:r>
        <w:rPr>
          <w:rFonts w:ascii="Calibri" w:hAnsi="Calibri" w:eastAsia="Calibri" w:cs="Calibri"/>
          <w:color w:val="365F91"/>
          <w:sz w:val="22"/>
          <w:szCs w:val="22"/>
        </w:rPr>
        <w:t xml:space="preserve"> Software service Company </w:t>
      </w:r>
      <w:r>
        <w:rPr>
          <w:rFonts w:ascii="Calibri" w:hAnsi="Calibri" w:eastAsia="Calibri" w:cs="Calibri"/>
          <w:color w:val="365F91"/>
          <w:sz w:val="22"/>
          <w:szCs w:val="22"/>
          <w:lang w:val="en-IN"/>
        </w:rPr>
        <w:t xml:space="preserve">as well as Product based company </w:t>
      </w:r>
      <w:r>
        <w:rPr>
          <w:rFonts w:ascii="Calibri" w:hAnsi="Calibri" w:eastAsia="Calibri" w:cs="Calibri"/>
          <w:color w:val="365F91"/>
          <w:sz w:val="22"/>
          <w:szCs w:val="22"/>
        </w:rPr>
        <w:t>with sole focus on Testing Services</w:t>
      </w:r>
      <w:r>
        <w:rPr>
          <w:rFonts w:ascii="Calibri" w:hAnsi="Calibri" w:eastAsia="Calibri" w:cs="Calibri"/>
          <w:color w:val="365F91"/>
          <w:sz w:val="22"/>
          <w:szCs w:val="22"/>
          <w:lang w:val="en-IN"/>
        </w:rPr>
        <w:t xml:space="preserve"> also selling online product for the insurance.</w:t>
      </w:r>
    </w:p>
    <w:p>
      <w:pPr>
        <w:numPr>
          <w:ilvl w:val="0"/>
          <w:numId w:val="2"/>
        </w:numPr>
        <w:jc w:val="both"/>
        <w:rPr>
          <w:rFonts w:ascii="Calibri" w:hAnsi="Calibri" w:cs="Calibri"/>
          <w:color w:val="006699"/>
          <w:sz w:val="22"/>
          <w:szCs w:val="22"/>
        </w:rPr>
      </w:pPr>
      <w:r>
        <w:rPr>
          <w:rFonts w:ascii="Calibri" w:hAnsi="Calibri" w:cs="Calibri"/>
          <w:color w:val="006699"/>
          <w:sz w:val="22"/>
          <w:szCs w:val="22"/>
        </w:rPr>
        <w:t xml:space="preserve">Having overall </w:t>
      </w:r>
      <w:r>
        <w:rPr>
          <w:rFonts w:ascii="Calibri" w:hAnsi="Calibri" w:cs="Calibri"/>
          <w:color w:val="006699"/>
          <w:sz w:val="22"/>
          <w:szCs w:val="22"/>
          <w:lang w:val="en-IN"/>
        </w:rPr>
        <w:t>3</w:t>
      </w:r>
      <w:r>
        <w:rPr>
          <w:rFonts w:ascii="Calibri" w:hAnsi="Calibri" w:cs="Calibri"/>
          <w:color w:val="006699"/>
          <w:sz w:val="22"/>
          <w:szCs w:val="22"/>
        </w:rPr>
        <w:t xml:space="preserve"> years of experience in Software Testing</w:t>
      </w:r>
    </w:p>
    <w:p>
      <w:pPr>
        <w:numPr>
          <w:ilvl w:val="0"/>
          <w:numId w:val="2"/>
        </w:numPr>
        <w:jc w:val="both"/>
        <w:rPr>
          <w:rFonts w:ascii="Calibri" w:hAnsi="Calibri" w:cs="Calibri"/>
          <w:color w:val="006699"/>
          <w:sz w:val="22"/>
          <w:szCs w:val="22"/>
        </w:rPr>
      </w:pPr>
      <w:r>
        <w:rPr>
          <w:rFonts w:ascii="Calibri" w:hAnsi="Calibri" w:cs="Calibri"/>
          <w:color w:val="006699"/>
          <w:sz w:val="22"/>
          <w:szCs w:val="22"/>
        </w:rPr>
        <w:t>BE (Electronics and Telecommunication), University of Nagpur, India</w:t>
      </w:r>
    </w:p>
    <w:p>
      <w:pPr>
        <w:numPr>
          <w:ilvl w:val="0"/>
          <w:numId w:val="2"/>
        </w:numPr>
        <w:jc w:val="both"/>
        <w:rPr>
          <w:rFonts w:ascii="Calibri" w:hAnsi="Calibri" w:cs="Calibri"/>
          <w:color w:val="006699"/>
          <w:sz w:val="22"/>
          <w:szCs w:val="22"/>
        </w:rPr>
      </w:pPr>
      <w:r>
        <w:rPr>
          <w:rFonts w:ascii="Calibri" w:hAnsi="Calibri" w:cs="Calibri"/>
          <w:color w:val="006699"/>
          <w:sz w:val="22"/>
          <w:szCs w:val="22"/>
        </w:rPr>
        <w:t xml:space="preserve">Experienced in preparation of Test Scenarios , Test Cases and Executing the same  </w:t>
      </w:r>
    </w:p>
    <w:p>
      <w:pPr>
        <w:numPr>
          <w:ilvl w:val="0"/>
          <w:numId w:val="2"/>
        </w:numPr>
        <w:jc w:val="both"/>
        <w:rPr>
          <w:rFonts w:ascii="Calibri" w:hAnsi="Calibri" w:cs="Calibri"/>
          <w:color w:val="006699"/>
          <w:sz w:val="22"/>
          <w:szCs w:val="22"/>
        </w:rPr>
      </w:pPr>
      <w:r>
        <w:rPr>
          <w:rFonts w:ascii="Calibri" w:hAnsi="Calibri" w:cs="Calibri"/>
          <w:color w:val="006699"/>
          <w:sz w:val="22"/>
          <w:szCs w:val="22"/>
        </w:rPr>
        <w:t>Experience in</w:t>
      </w:r>
      <w:r>
        <w:rPr>
          <w:rFonts w:ascii="Calibri" w:hAnsi="Calibri" w:cs="Calibri"/>
          <w:color w:val="006699"/>
          <w:sz w:val="22"/>
          <w:szCs w:val="22"/>
          <w:lang w:val="en-IN"/>
        </w:rPr>
        <w:t xml:space="preserve"> Insurance domain,</w:t>
      </w:r>
      <w:r>
        <w:rPr>
          <w:rFonts w:ascii="Calibri" w:hAnsi="Calibri" w:cs="Calibri"/>
          <w:color w:val="006699"/>
          <w:sz w:val="22"/>
          <w:szCs w:val="22"/>
        </w:rPr>
        <w:t xml:space="preserve"> Payment Bank testing in Mobile banking , Internet  Banking .</w:t>
      </w:r>
    </w:p>
    <w:p>
      <w:pPr>
        <w:numPr>
          <w:ilvl w:val="0"/>
          <w:numId w:val="2"/>
        </w:numPr>
        <w:jc w:val="both"/>
        <w:rPr>
          <w:rFonts w:ascii="Calibri" w:hAnsi="Calibri" w:cs="Calibri"/>
          <w:color w:val="006699"/>
          <w:sz w:val="22"/>
          <w:szCs w:val="22"/>
        </w:rPr>
      </w:pPr>
      <w:r>
        <w:rPr>
          <w:rFonts w:ascii="Calibri" w:hAnsi="Calibri" w:cs="Calibri"/>
          <w:color w:val="006699"/>
          <w:sz w:val="22"/>
          <w:szCs w:val="22"/>
        </w:rPr>
        <w:t>Coordinating the Testing Activities with the Development Team.</w:t>
      </w:r>
    </w:p>
    <w:p>
      <w:pPr>
        <w:numPr>
          <w:ilvl w:val="0"/>
          <w:numId w:val="2"/>
        </w:numPr>
        <w:jc w:val="both"/>
        <w:rPr>
          <w:rFonts w:ascii="Calibri" w:hAnsi="Calibri" w:cs="Calibri"/>
          <w:color w:val="006699"/>
          <w:sz w:val="22"/>
          <w:szCs w:val="22"/>
        </w:rPr>
      </w:pPr>
      <w:r>
        <w:rPr>
          <w:rFonts w:ascii="Calibri" w:hAnsi="Calibri" w:cs="Calibri"/>
          <w:b/>
          <w:sz w:val="22"/>
          <w:szCs w:val="22"/>
        </w:rPr>
        <w:t>ISTQB</w:t>
      </w:r>
      <w:r>
        <w:rPr>
          <w:rFonts w:ascii="Calibri" w:hAnsi="Calibri" w:cs="Calibri"/>
          <w:b/>
          <w:color w:val="006699"/>
          <w:sz w:val="22"/>
          <w:szCs w:val="22"/>
        </w:rPr>
        <w:t xml:space="preserve"> </w:t>
      </w:r>
      <w:r>
        <w:rPr>
          <w:rFonts w:ascii="Calibri" w:hAnsi="Calibri" w:cs="Calibri"/>
          <w:color w:val="006699"/>
          <w:sz w:val="22"/>
          <w:szCs w:val="22"/>
        </w:rPr>
        <w:t>foundation level certification preparation</w:t>
      </w:r>
      <w:r>
        <w:rPr>
          <w:rFonts w:ascii="Calibri" w:hAnsi="Calibri" w:cs="Calibri"/>
          <w:color w:val="006699"/>
          <w:sz w:val="24"/>
          <w:szCs w:val="24"/>
        </w:rPr>
        <w:t>.</w:t>
      </w:r>
    </w:p>
    <w:p>
      <w:pPr>
        <w:numPr>
          <w:ilvl w:val="0"/>
          <w:numId w:val="2"/>
        </w:numPr>
        <w:jc w:val="both"/>
        <w:rPr>
          <w:rFonts w:ascii="Calibri" w:hAnsi="Calibri" w:cs="Calibri"/>
          <w:color w:val="006699"/>
          <w:sz w:val="22"/>
          <w:szCs w:val="22"/>
        </w:rPr>
      </w:pPr>
      <w:r>
        <w:rPr>
          <w:rFonts w:ascii="Calibri" w:hAnsi="Calibri" w:cs="Calibri"/>
          <w:color w:val="006699"/>
          <w:sz w:val="22"/>
          <w:szCs w:val="22"/>
        </w:rPr>
        <w:t>Efficient in all the phases of Testing Life cycle of the project such as Business &amp; Functional Requirement analysis, discussion &amp; knowledge transfer of project between team membe</w:t>
      </w:r>
      <w:r>
        <w:rPr>
          <w:rFonts w:ascii="Calibri" w:hAnsi="Calibri" w:cs="Calibri"/>
          <w:color w:val="006699"/>
          <w:sz w:val="22"/>
          <w:szCs w:val="22"/>
          <w:lang w:val="en-IN"/>
        </w:rPr>
        <w:t>r</w:t>
      </w:r>
    </w:p>
    <w:p>
      <w:pPr>
        <w:widowControl/>
        <w:numPr>
          <w:ilvl w:val="0"/>
          <w:numId w:val="0"/>
        </w:numPr>
        <w:suppressAutoHyphens/>
        <w:bidi w:val="0"/>
        <w:spacing w:before="0" w:after="180" w:line="264" w:lineRule="auto"/>
        <w:jc w:val="both"/>
        <w:rPr>
          <w:rFonts w:ascii="Calibri" w:hAnsi="Calibri" w:cs="Calibri"/>
          <w:color w:val="006699"/>
          <w:sz w:val="22"/>
          <w:szCs w:val="22"/>
        </w:rPr>
      </w:pPr>
    </w:p>
    <w:p>
      <w:pPr>
        <w:widowControl/>
        <w:numPr>
          <w:ilvl w:val="0"/>
          <w:numId w:val="0"/>
        </w:numPr>
        <w:suppressAutoHyphens/>
        <w:bidi w:val="0"/>
        <w:spacing w:before="0" w:after="180" w:line="264" w:lineRule="auto"/>
        <w:jc w:val="both"/>
        <w:rPr>
          <w:rFonts w:ascii="Calibri" w:hAnsi="Calibri" w:cs="Calibri"/>
          <w:color w:val="006699"/>
          <w:sz w:val="22"/>
          <w:szCs w:val="22"/>
        </w:rPr>
      </w:pPr>
    </w:p>
    <w:p>
      <w:pPr>
        <w:widowControl/>
        <w:numPr>
          <w:ilvl w:val="0"/>
          <w:numId w:val="0"/>
        </w:numPr>
        <w:suppressAutoHyphens/>
        <w:bidi w:val="0"/>
        <w:spacing w:before="0" w:after="180" w:line="264" w:lineRule="auto"/>
        <w:jc w:val="both"/>
        <w:rPr>
          <w:rFonts w:ascii="Calibri" w:hAnsi="Calibri" w:cs="Calibri"/>
          <w:color w:val="006699"/>
          <w:sz w:val="22"/>
          <w:szCs w:val="22"/>
          <w:lang w:val="en-GB"/>
        </w:rPr>
      </w:pPr>
    </w:p>
    <w:p>
      <w:pPr>
        <w:pStyle w:val="2"/>
        <w:ind w:left="0" w:leftChars="0" w:firstLine="0" w:firstLineChars="0"/>
        <w:rPr>
          <w:rFonts w:ascii="Calibri" w:hAnsi="Calibri" w:cs="Calibri"/>
          <w:b/>
          <w:color w:val="006699"/>
          <w:sz w:val="22"/>
          <w:lang w:val="en-GB"/>
        </w:rPr>
      </w:pPr>
      <w:r>
        <w:rPr>
          <w:rFonts w:ascii="Cambria" w:hAnsi="Cambria" w:cs="Cambria"/>
          <w:b/>
          <w:lang w:val="en-GB"/>
        </w:rPr>
        <w:t>Technology Expertise</w:t>
      </w:r>
    </w:p>
    <w:p>
      <w:pPr>
        <w:spacing w:before="0" w:after="40"/>
        <w:ind w:left="720" w:firstLine="0"/>
        <w:rPr>
          <w:rFonts w:ascii="Calibri" w:hAnsi="Calibri" w:cs="Calibri"/>
          <w:b/>
          <w:color w:val="006699"/>
          <w:sz w:val="22"/>
          <w:lang w:val="en-GB"/>
        </w:rPr>
      </w:pPr>
    </w:p>
    <w:p>
      <w:pPr>
        <w:numPr>
          <w:ilvl w:val="0"/>
          <w:numId w:val="3"/>
        </w:numPr>
        <w:spacing w:before="0" w:after="40"/>
        <w:jc w:val="both"/>
        <w:rPr>
          <w:rFonts w:ascii="Calibri" w:hAnsi="Calibri" w:cs="Calibri"/>
          <w:color w:val="006699"/>
          <w:sz w:val="21"/>
          <w:szCs w:val="21"/>
          <w:lang w:val="en-GB"/>
        </w:rPr>
      </w:pPr>
      <w:r>
        <w:rPr>
          <w:rFonts w:ascii="Calibri" w:hAnsi="Calibri" w:cs="Calibri"/>
          <w:color w:val="006699"/>
          <w:sz w:val="21"/>
          <w:szCs w:val="21"/>
          <w:lang w:val="en-GB"/>
        </w:rPr>
        <w:t xml:space="preserve">Languages </w:t>
      </w:r>
      <w:r>
        <w:rPr>
          <w:rFonts w:ascii="Calibri" w:hAnsi="Calibri" w:cs="Calibri"/>
          <w:color w:val="006699"/>
          <w:sz w:val="21"/>
          <w:szCs w:val="21"/>
          <w:lang w:val="en-GB"/>
        </w:rPr>
        <w:tab/>
      </w:r>
      <w:r>
        <w:rPr>
          <w:rFonts w:ascii="Calibri" w:hAnsi="Calibri" w:cs="Calibri"/>
          <w:color w:val="006699"/>
          <w:sz w:val="21"/>
          <w:szCs w:val="21"/>
          <w:lang w:val="en-GB"/>
        </w:rPr>
        <w:tab/>
      </w:r>
      <w:r>
        <w:rPr>
          <w:rFonts w:ascii="Calibri" w:hAnsi="Calibri" w:cs="Calibri"/>
          <w:color w:val="006699"/>
          <w:sz w:val="21"/>
          <w:szCs w:val="21"/>
          <w:lang w:val="en-IN"/>
        </w:rPr>
        <w:t xml:space="preserve"> </w:t>
      </w:r>
      <w:r>
        <w:rPr>
          <w:rFonts w:ascii="Calibri" w:hAnsi="Calibri" w:cs="Calibri"/>
          <w:color w:val="006699"/>
          <w:sz w:val="21"/>
          <w:szCs w:val="21"/>
          <w:lang w:val="en-GB"/>
        </w:rPr>
        <w:t>: Basic Java, C</w:t>
      </w:r>
      <w:r>
        <w:rPr>
          <w:rFonts w:ascii="Calibri" w:hAnsi="Calibri" w:cs="Calibri"/>
          <w:color w:val="006699"/>
          <w:sz w:val="21"/>
          <w:szCs w:val="21"/>
          <w:lang w:val="en-IN"/>
        </w:rPr>
        <w:t>,</w:t>
      </w:r>
    </w:p>
    <w:p>
      <w:pPr>
        <w:numPr>
          <w:ilvl w:val="0"/>
          <w:numId w:val="3"/>
        </w:numPr>
        <w:spacing w:before="0" w:after="40"/>
        <w:jc w:val="both"/>
        <w:rPr>
          <w:rFonts w:ascii="Calibri" w:hAnsi="Calibri" w:cs="Calibri"/>
          <w:color w:val="006699"/>
          <w:sz w:val="21"/>
          <w:szCs w:val="21"/>
          <w:lang w:val="en-GB"/>
        </w:rPr>
      </w:pPr>
      <w:r>
        <w:rPr>
          <w:rFonts w:ascii="Calibri" w:hAnsi="Calibri" w:cs="Calibri"/>
          <w:color w:val="006699"/>
          <w:sz w:val="21"/>
          <w:szCs w:val="21"/>
          <w:lang w:val="en-GB"/>
        </w:rPr>
        <w:t xml:space="preserve">Operating System             </w:t>
      </w:r>
      <w:r>
        <w:rPr>
          <w:rFonts w:ascii="Calibri" w:hAnsi="Calibri" w:cs="Calibri"/>
          <w:color w:val="006699"/>
          <w:sz w:val="21"/>
          <w:szCs w:val="21"/>
          <w:lang w:val="en-IN"/>
        </w:rPr>
        <w:t xml:space="preserve"> </w:t>
      </w:r>
      <w:r>
        <w:rPr>
          <w:rFonts w:ascii="Calibri" w:hAnsi="Calibri" w:cs="Calibri"/>
          <w:color w:val="006699"/>
          <w:sz w:val="21"/>
          <w:szCs w:val="21"/>
          <w:lang w:val="en-GB"/>
        </w:rPr>
        <w:t>: Windows 2010, Xp, Windows 8</w:t>
      </w:r>
    </w:p>
    <w:p>
      <w:pPr>
        <w:numPr>
          <w:ilvl w:val="0"/>
          <w:numId w:val="3"/>
        </w:numPr>
        <w:spacing w:before="0" w:after="40"/>
        <w:jc w:val="both"/>
        <w:rPr>
          <w:rFonts w:ascii="Calibri" w:hAnsi="Calibri" w:cs="Calibri"/>
          <w:color w:val="006699"/>
          <w:sz w:val="21"/>
          <w:szCs w:val="21"/>
          <w:lang w:val="en-GB"/>
        </w:rPr>
      </w:pPr>
      <w:r>
        <w:rPr>
          <w:rFonts w:ascii="Calibri" w:hAnsi="Calibri" w:cs="Calibri"/>
          <w:color w:val="006699"/>
          <w:sz w:val="21"/>
          <w:szCs w:val="21"/>
          <w:lang w:val="en-GB"/>
        </w:rPr>
        <w:t xml:space="preserve">Databases </w:t>
      </w:r>
      <w:r>
        <w:rPr>
          <w:rFonts w:ascii="Calibri" w:hAnsi="Calibri" w:cs="Calibri"/>
          <w:color w:val="006699"/>
          <w:sz w:val="21"/>
          <w:szCs w:val="21"/>
          <w:lang w:val="en-GB"/>
        </w:rPr>
        <w:tab/>
      </w:r>
      <w:r>
        <w:rPr>
          <w:rFonts w:ascii="Calibri" w:hAnsi="Calibri" w:cs="Calibri"/>
          <w:color w:val="006699"/>
          <w:sz w:val="21"/>
          <w:szCs w:val="21"/>
          <w:lang w:val="en-GB"/>
        </w:rPr>
        <w:tab/>
      </w:r>
      <w:r>
        <w:rPr>
          <w:rFonts w:ascii="Calibri" w:hAnsi="Calibri" w:cs="Calibri"/>
          <w:color w:val="006699"/>
          <w:sz w:val="21"/>
          <w:szCs w:val="21"/>
          <w:lang w:val="en-IN"/>
        </w:rPr>
        <w:t xml:space="preserve"> </w:t>
      </w:r>
      <w:r>
        <w:rPr>
          <w:rFonts w:ascii="Calibri" w:hAnsi="Calibri" w:cs="Calibri"/>
          <w:color w:val="006699"/>
          <w:sz w:val="21"/>
          <w:szCs w:val="21"/>
          <w:lang w:val="en-GB"/>
        </w:rPr>
        <w:t>: SQL Server 2008</w:t>
      </w:r>
    </w:p>
    <w:p>
      <w:pPr>
        <w:numPr>
          <w:ilvl w:val="0"/>
          <w:numId w:val="3"/>
        </w:numPr>
        <w:spacing w:before="0" w:after="40"/>
        <w:jc w:val="both"/>
      </w:pPr>
      <w:r>
        <w:rPr>
          <w:rFonts w:ascii="Calibri" w:hAnsi="Calibri" w:cs="Calibri"/>
          <w:color w:val="006699"/>
          <w:sz w:val="21"/>
          <w:szCs w:val="21"/>
          <w:lang w:val="en-GB"/>
        </w:rPr>
        <w:t xml:space="preserve">Defect Tracking Tool </w:t>
      </w:r>
      <w:r>
        <w:rPr>
          <w:rFonts w:ascii="Calibri" w:hAnsi="Calibri" w:cs="Calibri"/>
          <w:color w:val="006699"/>
          <w:sz w:val="21"/>
          <w:szCs w:val="21"/>
          <w:lang w:val="en-GB"/>
        </w:rPr>
        <w:tab/>
      </w:r>
      <w:r>
        <w:rPr>
          <w:rFonts w:ascii="Calibri" w:hAnsi="Calibri" w:cs="Calibri"/>
          <w:color w:val="006699"/>
          <w:sz w:val="21"/>
          <w:szCs w:val="21"/>
          <w:lang w:val="en-IN"/>
        </w:rPr>
        <w:t xml:space="preserve"> </w:t>
      </w:r>
      <w:r>
        <w:rPr>
          <w:rFonts w:ascii="Calibri" w:hAnsi="Calibri" w:cs="Calibri"/>
          <w:color w:val="006699"/>
          <w:sz w:val="21"/>
          <w:szCs w:val="21"/>
          <w:lang w:val="en-GB"/>
        </w:rPr>
        <w:t>:  Mantis, Bugzilla</w:t>
      </w:r>
      <w:r>
        <w:rPr>
          <w:rFonts w:ascii="Calibri" w:hAnsi="Calibri" w:cs="Calibri"/>
          <w:color w:val="006699"/>
          <w:sz w:val="21"/>
          <w:szCs w:val="21"/>
          <w:lang w:val="en-IN"/>
        </w:rPr>
        <w:t>,</w:t>
      </w:r>
    </w:p>
    <w:p>
      <w:pPr>
        <w:numPr>
          <w:ilvl w:val="0"/>
          <w:numId w:val="3"/>
        </w:numPr>
        <w:spacing w:before="0" w:after="40"/>
        <w:jc w:val="both"/>
      </w:pPr>
      <w:r>
        <w:rPr>
          <w:rFonts w:ascii="Calibri" w:hAnsi="Calibri" w:cs="Calibri"/>
          <w:color w:val="006699"/>
          <w:sz w:val="21"/>
          <w:szCs w:val="21"/>
          <w:lang w:val="en-IN"/>
        </w:rPr>
        <w:t>Project management tool : Trello</w:t>
      </w:r>
    </w:p>
    <w:p>
      <w:pPr>
        <w:spacing w:before="0" w:after="40"/>
        <w:jc w:val="both"/>
        <w:rPr>
          <w:rFonts w:ascii="Calibri" w:hAnsi="Calibri" w:cs="Calibri"/>
          <w:color w:val="006699"/>
          <w:sz w:val="21"/>
          <w:szCs w:val="21"/>
          <w:lang w:val="en-GB"/>
        </w:rPr>
      </w:pPr>
    </w:p>
    <w:p>
      <w:pPr>
        <w:spacing w:before="0" w:after="40"/>
        <w:rPr>
          <w:sz w:val="24"/>
          <w:szCs w:val="24"/>
        </w:rPr>
      </w:pPr>
      <w:r>
        <w:rPr>
          <w:rFonts w:ascii="Cambria" w:hAnsi="Cambria" w:cs="Cambria"/>
          <w:color w:val="FF0000"/>
          <w:sz w:val="24"/>
          <w:szCs w:val="24"/>
          <w:lang w:val="en-GB"/>
        </w:rPr>
        <w:t>Magic Finmart App</w:t>
      </w:r>
    </w:p>
    <w:p>
      <w:pPr>
        <w:spacing w:before="0" w:after="40"/>
        <w:rPr>
          <w:rFonts w:ascii="Cambria" w:hAnsi="Cambria" w:cs="Cambria"/>
          <w:color w:val="FF0000"/>
          <w:lang w:val="en-GB"/>
        </w:rPr>
      </w:pPr>
    </w:p>
    <w:p>
      <w:pPr>
        <w:spacing w:before="114" w:after="114" w:line="276" w:lineRule="auto"/>
        <w:ind w:left="-3150" w:firstLine="0"/>
        <w:jc w:val="both"/>
      </w:pPr>
      <w:r>
        <w:rPr>
          <w:rFonts w:ascii="Calibri" w:hAnsi="Calibri" w:eastAsia="Calibri" w:cs="Calibri"/>
          <w:b/>
          <w:color w:val="0F243E"/>
          <w:sz w:val="22"/>
          <w:szCs w:val="22"/>
          <w:lang w:val="en-IN"/>
        </w:rPr>
        <w:t>Project Name</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mbria" w:hAnsi="Cambria" w:eastAsia="Calibri" w:cs="Cambria"/>
          <w:color w:val="006699"/>
          <w:sz w:val="21"/>
          <w:szCs w:val="21"/>
          <w:lang w:val="en-GB"/>
        </w:rPr>
        <w:t xml:space="preserve">  Magic finmart app</w:t>
      </w:r>
    </w:p>
    <w:p>
      <w:pPr>
        <w:spacing w:before="114" w:after="114" w:line="276" w:lineRule="auto"/>
        <w:ind w:left="-3150" w:firstLine="0"/>
        <w:jc w:val="both"/>
      </w:pPr>
      <w:r>
        <w:rPr>
          <w:rFonts w:ascii="Calibri" w:hAnsi="Calibri" w:eastAsia="Calibri" w:cs="Calibri"/>
          <w:b/>
          <w:color w:val="0F243E"/>
          <w:sz w:val="22"/>
          <w:szCs w:val="22"/>
          <w:lang w:val="en-IN"/>
        </w:rPr>
        <w:t>Module                                  :</w:t>
      </w:r>
      <w:r>
        <w:rPr>
          <w:rFonts w:ascii="Calibri" w:hAnsi="Calibri" w:eastAsia="Calibri" w:cs="Calibri"/>
          <w:color w:val="006699"/>
          <w:sz w:val="21"/>
          <w:szCs w:val="21"/>
          <w:lang w:val="en-IN"/>
        </w:rPr>
        <w:t xml:space="preserve">   Whole application</w:t>
      </w:r>
    </w:p>
    <w:p>
      <w:pPr>
        <w:spacing w:before="114" w:after="114" w:line="276" w:lineRule="auto"/>
        <w:ind w:left="-3150" w:firstLine="0"/>
        <w:jc w:val="both"/>
        <w:rPr>
          <w:lang w:val="en-IN"/>
        </w:rPr>
      </w:pPr>
      <w:r>
        <w:rPr>
          <w:rFonts w:ascii="Calibri" w:hAnsi="Calibri" w:eastAsia="Calibri" w:cs="Calibri"/>
          <w:b/>
          <w:color w:val="0F243E"/>
          <w:sz w:val="22"/>
          <w:szCs w:val="22"/>
          <w:lang w:val="en-IN"/>
        </w:rPr>
        <w:t>Project Duration</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xml:space="preserve">:  </w:t>
      </w:r>
      <w:r>
        <w:rPr>
          <w:rFonts w:ascii="Calibri" w:hAnsi="Calibri" w:eastAsia="Calibri" w:cs="Calibri"/>
          <w:b/>
          <w:color w:val="006699"/>
          <w:sz w:val="21"/>
          <w:szCs w:val="21"/>
          <w:lang w:val="en-IN"/>
        </w:rPr>
        <w:t xml:space="preserve">26-12-2017 </w:t>
      </w:r>
      <w:r>
        <w:rPr>
          <w:rFonts w:ascii="Calibri" w:hAnsi="Calibri" w:eastAsia="Calibri" w:cs="Calibri"/>
          <w:color w:val="006699"/>
          <w:sz w:val="21"/>
          <w:szCs w:val="21"/>
          <w:lang w:val="en-IN"/>
        </w:rPr>
        <w:t>to  Till date</w:t>
      </w:r>
    </w:p>
    <w:p>
      <w:pPr>
        <w:spacing w:before="114" w:after="114" w:line="276" w:lineRule="auto"/>
        <w:ind w:left="-3150" w:firstLine="0"/>
        <w:jc w:val="both"/>
      </w:pPr>
      <w:r>
        <w:rPr>
          <w:rFonts w:ascii="Calibri" w:hAnsi="Calibri" w:eastAsia="Calibri" w:cs="Calibri"/>
          <w:b/>
          <w:color w:val="0F243E"/>
          <w:sz w:val="22"/>
          <w:szCs w:val="22"/>
          <w:lang w:val="en-IN"/>
        </w:rPr>
        <w:t xml:space="preserve">Role                      </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xml:space="preserve">: </w:t>
      </w:r>
      <w:r>
        <w:rPr>
          <w:rFonts w:ascii="Calibri" w:hAnsi="Calibri" w:eastAsia="Calibri" w:cs="Calibri"/>
          <w:color w:val="006699"/>
          <w:sz w:val="21"/>
          <w:szCs w:val="21"/>
          <w:lang w:val="en-IN"/>
        </w:rPr>
        <w:t>Test Engineer</w:t>
      </w:r>
    </w:p>
    <w:p>
      <w:pPr>
        <w:spacing w:before="114" w:after="114" w:line="276" w:lineRule="auto"/>
        <w:ind w:left="-3150" w:firstLine="0"/>
        <w:jc w:val="both"/>
      </w:pPr>
      <w:r>
        <w:rPr>
          <w:rFonts w:ascii="Calibri" w:hAnsi="Calibri" w:eastAsia="Calibri" w:cs="Calibri"/>
          <w:b/>
          <w:color w:val="0F243E"/>
          <w:sz w:val="22"/>
          <w:szCs w:val="22"/>
          <w:lang w:val="en-IN"/>
        </w:rPr>
        <w:t>Testing Strategy</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libri" w:hAnsi="Calibri" w:eastAsia="Calibri" w:cs="Calibri"/>
          <w:color w:val="006699"/>
          <w:sz w:val="21"/>
          <w:szCs w:val="21"/>
          <w:lang w:val="en-IN"/>
        </w:rPr>
        <w:t xml:space="preserve"> functional (Team Size – 12)</w:t>
      </w:r>
    </w:p>
    <w:p>
      <w:pPr>
        <w:spacing w:before="114" w:after="114" w:line="276" w:lineRule="auto"/>
        <w:ind w:left="-3150" w:firstLine="0"/>
        <w:jc w:val="both"/>
      </w:pPr>
      <w:r>
        <w:rPr>
          <w:rFonts w:ascii="Calibri" w:hAnsi="Calibri" w:eastAsia="Calibri" w:cs="Calibri"/>
          <w:b/>
          <w:color w:val="0F243E"/>
          <w:sz w:val="22"/>
          <w:szCs w:val="22"/>
          <w:lang w:val="en-IN"/>
        </w:rPr>
        <w:t xml:space="preserve">Project Description: </w:t>
      </w:r>
      <w:r>
        <w:rPr>
          <w:rFonts w:ascii="Calibri" w:hAnsi="Calibri" w:eastAsia="Calibri" w:cs="Calibri"/>
          <w:color w:val="006699"/>
          <w:sz w:val="22"/>
          <w:szCs w:val="22"/>
          <w:lang w:val="en-IN"/>
        </w:rPr>
        <w:t xml:space="preserve"> It’s a mobile application, where the business Agents generate the required Policy including Health, Motor,TW,Term, loan, Personal loan, LAP, etc.For the customers and complete the process of Buying the policy.</w:t>
      </w:r>
    </w:p>
    <w:p>
      <w:pPr>
        <w:spacing w:before="114" w:after="114" w:line="276" w:lineRule="auto"/>
        <w:ind w:left="-3150" w:firstLine="0"/>
        <w:jc w:val="both"/>
      </w:pPr>
      <w:r>
        <w:rPr>
          <w:rFonts w:ascii="Calibri" w:hAnsi="Calibri" w:eastAsia="Calibri" w:cs="Calibri"/>
          <w:b/>
          <w:color w:val="0F243E"/>
          <w:sz w:val="22"/>
          <w:szCs w:val="22"/>
          <w:lang w:val="en-IN"/>
        </w:rPr>
        <w:t>Role &amp; Responsibilities:</w:t>
      </w:r>
      <w:r>
        <w:rPr>
          <w:rFonts w:ascii="Calibri" w:hAnsi="Calibri" w:eastAsia="Calibri" w:cs="Calibri"/>
          <w:b/>
          <w:color w:val="00000A"/>
          <w:sz w:val="22"/>
          <w:szCs w:val="22"/>
          <w:lang w:val="en-IN"/>
        </w:rPr>
        <w:t xml:space="preserve">  </w:t>
      </w:r>
      <w:r>
        <w:rPr>
          <w:rFonts w:ascii="Calibri" w:hAnsi="Calibri" w:cs="Calibri"/>
          <w:color w:val="006699"/>
          <w:sz w:val="22"/>
          <w:szCs w:val="22"/>
        </w:rPr>
        <w:t>As a Test Engineer involved Major in Functional Testing.</w:t>
      </w:r>
    </w:p>
    <w:p>
      <w:pPr>
        <w:numPr>
          <w:ilvl w:val="0"/>
          <w:numId w:val="4"/>
        </w:numPr>
        <w:spacing w:before="114" w:after="114" w:line="276" w:lineRule="auto"/>
        <w:ind w:left="-510" w:hanging="360"/>
        <w:jc w:val="both"/>
      </w:pPr>
      <w:r>
        <w:rPr>
          <w:rFonts w:ascii="Calibri" w:hAnsi="Calibri" w:cs="Calibri"/>
          <w:color w:val="006699"/>
          <w:sz w:val="22"/>
          <w:szCs w:val="22"/>
        </w:rPr>
        <w:t>Responsible for developing test cases based on Requirements to validate Functional / Non-functional requirements</w:t>
      </w:r>
    </w:p>
    <w:p>
      <w:pPr>
        <w:numPr>
          <w:ilvl w:val="0"/>
          <w:numId w:val="4"/>
        </w:numPr>
        <w:spacing w:before="114" w:after="114" w:line="276" w:lineRule="auto"/>
        <w:ind w:left="-510" w:hanging="360"/>
        <w:jc w:val="both"/>
      </w:pPr>
      <w:r>
        <w:rPr>
          <w:rFonts w:ascii="Calibri" w:hAnsi="Calibri" w:cs="Calibri"/>
          <w:color w:val="006699"/>
          <w:sz w:val="22"/>
          <w:szCs w:val="22"/>
        </w:rPr>
        <w:t>Understanding and Analyzing Test Requirement.</w:t>
      </w:r>
    </w:p>
    <w:p>
      <w:pPr>
        <w:numPr>
          <w:ilvl w:val="0"/>
          <w:numId w:val="4"/>
        </w:numPr>
        <w:spacing w:before="114" w:after="114" w:line="276" w:lineRule="auto"/>
        <w:ind w:left="-510" w:hanging="360"/>
        <w:jc w:val="both"/>
      </w:pPr>
      <w:r>
        <w:rPr>
          <w:rFonts w:ascii="Calibri" w:hAnsi="Calibri" w:cs="Calibri"/>
          <w:color w:val="006699"/>
          <w:sz w:val="22"/>
          <w:szCs w:val="22"/>
        </w:rPr>
        <w:t>Tracking Defects, selecting test cases for Retesting &amp; Regression  testing.</w:t>
      </w:r>
    </w:p>
    <w:p>
      <w:pPr>
        <w:numPr>
          <w:ilvl w:val="0"/>
          <w:numId w:val="4"/>
        </w:numPr>
        <w:spacing w:before="114" w:after="114" w:line="276" w:lineRule="auto"/>
        <w:ind w:left="-510" w:hanging="360"/>
        <w:jc w:val="both"/>
      </w:pPr>
      <w:r>
        <w:rPr>
          <w:rFonts w:ascii="Calibri" w:hAnsi="Calibri" w:cs="Calibri"/>
          <w:color w:val="006699"/>
          <w:sz w:val="22"/>
          <w:szCs w:val="22"/>
        </w:rPr>
        <w:t>Requirement   gathering, daily design and execution activity.</w:t>
      </w:r>
    </w:p>
    <w:p>
      <w:pPr>
        <w:numPr>
          <w:ilvl w:val="0"/>
          <w:numId w:val="4"/>
        </w:numPr>
        <w:spacing w:before="114" w:after="114" w:line="276" w:lineRule="auto"/>
        <w:ind w:left="-510" w:hanging="360"/>
        <w:jc w:val="both"/>
      </w:pPr>
      <w:r>
        <w:rPr>
          <w:rFonts w:ascii="Calibri" w:hAnsi="Calibri" w:cs="Calibri"/>
          <w:color w:val="006699"/>
          <w:sz w:val="22"/>
          <w:szCs w:val="22"/>
        </w:rPr>
        <w:t>Executing test cases based on the project requirement document, Reporting Bug in  MANTIS BT tool.</w:t>
      </w:r>
    </w:p>
    <w:p>
      <w:pPr>
        <w:numPr>
          <w:ilvl w:val="0"/>
          <w:numId w:val="4"/>
        </w:numPr>
        <w:spacing w:before="114" w:after="114" w:line="276" w:lineRule="auto"/>
        <w:ind w:left="-510" w:hanging="360"/>
        <w:jc w:val="both"/>
      </w:pPr>
      <w:r>
        <w:rPr>
          <w:rFonts w:ascii="Calibri" w:hAnsi="Calibri" w:cs="Calibri"/>
          <w:color w:val="006699"/>
          <w:sz w:val="22"/>
          <w:szCs w:val="22"/>
        </w:rPr>
        <w:t>Identification and documentation of defects.</w:t>
      </w:r>
    </w:p>
    <w:p>
      <w:pPr>
        <w:numPr>
          <w:ilvl w:val="0"/>
          <w:numId w:val="4"/>
        </w:numPr>
        <w:spacing w:before="114" w:after="114" w:line="276" w:lineRule="auto"/>
        <w:ind w:left="-510" w:hanging="360"/>
        <w:jc w:val="both"/>
      </w:pPr>
      <w:r>
        <w:rPr>
          <w:rFonts w:ascii="Calibri" w:hAnsi="Calibri" w:cs="Calibri"/>
          <w:color w:val="006699"/>
          <w:sz w:val="22"/>
          <w:szCs w:val="22"/>
        </w:rPr>
        <w:t>Updating Test Cases and Test Data.</w:t>
      </w:r>
    </w:p>
    <w:p>
      <w:pPr>
        <w:numPr>
          <w:ilvl w:val="0"/>
          <w:numId w:val="4"/>
        </w:numPr>
        <w:spacing w:before="114" w:after="114" w:line="276" w:lineRule="auto"/>
        <w:ind w:left="-510" w:hanging="360"/>
        <w:jc w:val="both"/>
      </w:pPr>
      <w:r>
        <w:rPr>
          <w:rFonts w:ascii="Calibri" w:hAnsi="Calibri" w:cs="Calibri"/>
          <w:color w:val="006699"/>
          <w:sz w:val="22"/>
          <w:szCs w:val="22"/>
        </w:rPr>
        <w:t>Performed Integration, Functional &amp; Regression testing.</w:t>
      </w:r>
    </w:p>
    <w:p>
      <w:pPr>
        <w:numPr>
          <w:ilvl w:val="0"/>
          <w:numId w:val="4"/>
        </w:numPr>
        <w:spacing w:before="114" w:after="114" w:line="276" w:lineRule="auto"/>
        <w:ind w:left="-510" w:hanging="360"/>
        <w:jc w:val="both"/>
      </w:pPr>
      <w:r>
        <w:rPr>
          <w:rFonts w:ascii="Calibri" w:hAnsi="Calibri" w:cs="Calibri"/>
          <w:color w:val="006699"/>
          <w:sz w:val="22"/>
          <w:szCs w:val="22"/>
        </w:rPr>
        <w:t xml:space="preserve">Sending daily status report to </w:t>
      </w:r>
    </w:p>
    <w:p>
      <w:pPr>
        <w:numPr>
          <w:ilvl w:val="0"/>
          <w:numId w:val="4"/>
        </w:numPr>
        <w:spacing w:before="114" w:after="114" w:line="276" w:lineRule="auto"/>
        <w:ind w:left="-510" w:hanging="360"/>
        <w:jc w:val="both"/>
      </w:pPr>
      <w:r>
        <w:rPr>
          <w:rFonts w:ascii="Calibri" w:hAnsi="Calibri" w:cs="Calibri"/>
          <w:color w:val="006699"/>
          <w:sz w:val="22"/>
          <w:szCs w:val="22"/>
        </w:rPr>
        <w:t xml:space="preserve">Prepared final project closure report </w:t>
      </w:r>
    </w:p>
    <w:p>
      <w:pPr>
        <w:spacing w:before="0" w:after="40"/>
        <w:rPr>
          <w:rFonts w:ascii="Calibri" w:hAnsi="Calibri" w:eastAsia="Calibri" w:cs="Calibri"/>
          <w:b/>
          <w:color w:val="0F243E"/>
          <w:sz w:val="24"/>
          <w:szCs w:val="24"/>
          <w:lang w:val="en-IN"/>
        </w:rPr>
      </w:pPr>
      <w:r>
        <w:rPr>
          <w:rFonts w:ascii="Cambria" w:hAnsi="Cambria" w:cs="Cambria"/>
          <w:color w:val="FF0000"/>
          <w:sz w:val="24"/>
          <w:szCs w:val="24"/>
          <w:lang w:val="en-IN"/>
        </w:rPr>
        <w:t>Policyboss. Com and  POSP (Website)</w:t>
      </w:r>
    </w:p>
    <w:p>
      <w:pPr>
        <w:spacing w:before="114" w:after="114" w:line="276" w:lineRule="auto"/>
        <w:ind w:left="-3150" w:firstLine="0"/>
        <w:jc w:val="both"/>
        <w:rPr>
          <w:rFonts w:ascii="Calibri" w:hAnsi="Calibri" w:eastAsia="Calibri" w:cs="Calibri"/>
          <w:b/>
          <w:color w:val="0F243E"/>
          <w:sz w:val="22"/>
          <w:szCs w:val="22"/>
          <w:lang w:val="en-IN"/>
        </w:rPr>
      </w:pPr>
    </w:p>
    <w:p>
      <w:pPr>
        <w:spacing w:before="114" w:after="114" w:line="276" w:lineRule="auto"/>
        <w:ind w:left="-3150" w:firstLine="0"/>
        <w:jc w:val="both"/>
        <w:rPr>
          <w:lang w:val="en-IN"/>
        </w:rPr>
      </w:pPr>
      <w:r>
        <w:rPr>
          <w:rFonts w:ascii="Calibri" w:hAnsi="Calibri" w:eastAsia="Calibri" w:cs="Calibri"/>
          <w:b/>
          <w:color w:val="0F243E"/>
          <w:sz w:val="22"/>
          <w:szCs w:val="22"/>
          <w:lang w:val="en-IN"/>
        </w:rPr>
        <w:t>Project Name</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mbria" w:hAnsi="Cambria" w:eastAsia="Calibri" w:cs="Cambria"/>
          <w:color w:val="006699"/>
          <w:sz w:val="21"/>
          <w:szCs w:val="21"/>
          <w:lang w:val="en-GB"/>
        </w:rPr>
        <w:t xml:space="preserve">  </w:t>
      </w:r>
      <w:r>
        <w:rPr>
          <w:rFonts w:ascii="Cambria" w:hAnsi="Cambria" w:eastAsia="Calibri" w:cs="Cambria"/>
          <w:color w:val="006699"/>
          <w:sz w:val="21"/>
          <w:szCs w:val="21"/>
          <w:lang w:val="en-IN"/>
        </w:rPr>
        <w:t>Policyboss.com &amp; Possp registration</w:t>
      </w:r>
    </w:p>
    <w:p>
      <w:pPr>
        <w:spacing w:before="114" w:after="114" w:line="276" w:lineRule="auto"/>
        <w:ind w:left="-3150" w:firstLine="0"/>
        <w:jc w:val="both"/>
      </w:pPr>
      <w:r>
        <w:rPr>
          <w:rFonts w:ascii="Calibri" w:hAnsi="Calibri" w:eastAsia="Calibri" w:cs="Calibri"/>
          <w:b/>
          <w:color w:val="0F243E"/>
          <w:sz w:val="22"/>
          <w:szCs w:val="22"/>
          <w:lang w:val="en-IN"/>
        </w:rPr>
        <w:t>Module                                  :</w:t>
      </w:r>
      <w:r>
        <w:rPr>
          <w:rFonts w:ascii="Calibri" w:hAnsi="Calibri" w:eastAsia="Calibri" w:cs="Calibri"/>
          <w:color w:val="006699"/>
          <w:sz w:val="21"/>
          <w:szCs w:val="21"/>
          <w:lang w:val="en-IN"/>
        </w:rPr>
        <w:t xml:space="preserve">   Whole application</w:t>
      </w:r>
    </w:p>
    <w:p>
      <w:pPr>
        <w:spacing w:before="114" w:after="114" w:line="276" w:lineRule="auto"/>
        <w:ind w:left="-3150" w:firstLine="0"/>
        <w:jc w:val="both"/>
        <w:rPr>
          <w:lang w:val="en-IN"/>
        </w:rPr>
      </w:pPr>
      <w:r>
        <w:rPr>
          <w:rFonts w:ascii="Calibri" w:hAnsi="Calibri" w:eastAsia="Calibri" w:cs="Calibri"/>
          <w:b/>
          <w:color w:val="0F243E"/>
          <w:sz w:val="22"/>
          <w:szCs w:val="22"/>
          <w:lang w:val="en-IN"/>
        </w:rPr>
        <w:t>Project Duration</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21-7-2018 to Till date</w:t>
      </w:r>
    </w:p>
    <w:p>
      <w:pPr>
        <w:spacing w:before="114" w:after="114" w:line="276" w:lineRule="auto"/>
        <w:ind w:left="-3150" w:firstLine="0"/>
        <w:jc w:val="both"/>
      </w:pPr>
      <w:r>
        <w:rPr>
          <w:rFonts w:ascii="Calibri" w:hAnsi="Calibri" w:eastAsia="Calibri" w:cs="Calibri"/>
          <w:b/>
          <w:color w:val="0F243E"/>
          <w:sz w:val="22"/>
          <w:szCs w:val="22"/>
          <w:lang w:val="en-IN"/>
        </w:rPr>
        <w:t xml:space="preserve">Role                      </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xml:space="preserve">: </w:t>
      </w:r>
      <w:r>
        <w:rPr>
          <w:rFonts w:ascii="Calibri" w:hAnsi="Calibri" w:eastAsia="Calibri" w:cs="Calibri"/>
          <w:color w:val="006699"/>
          <w:sz w:val="21"/>
          <w:szCs w:val="21"/>
          <w:lang w:val="en-IN"/>
        </w:rPr>
        <w:t>Test Engineer</w:t>
      </w:r>
    </w:p>
    <w:p>
      <w:pPr>
        <w:spacing w:before="114" w:after="114" w:line="276" w:lineRule="auto"/>
        <w:ind w:left="-3150" w:firstLine="0"/>
        <w:jc w:val="both"/>
      </w:pPr>
      <w:r>
        <w:rPr>
          <w:rFonts w:ascii="Calibri" w:hAnsi="Calibri" w:eastAsia="Calibri" w:cs="Calibri"/>
          <w:b/>
          <w:color w:val="0F243E"/>
          <w:sz w:val="22"/>
          <w:szCs w:val="22"/>
          <w:lang w:val="en-IN"/>
        </w:rPr>
        <w:t>Testing Strategy</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libri" w:hAnsi="Calibri" w:eastAsia="Calibri" w:cs="Calibri"/>
          <w:color w:val="006699"/>
          <w:sz w:val="21"/>
          <w:szCs w:val="21"/>
          <w:lang w:val="en-IN"/>
        </w:rPr>
        <w:t xml:space="preserve"> functional (Team Size – 5)</w:t>
      </w:r>
    </w:p>
    <w:p>
      <w:pPr>
        <w:spacing w:before="114" w:after="114" w:line="276" w:lineRule="auto"/>
        <w:ind w:left="-3150" w:firstLine="0"/>
        <w:jc w:val="both"/>
      </w:pPr>
      <w:r>
        <w:rPr>
          <w:rFonts w:ascii="Calibri" w:hAnsi="Calibri" w:eastAsia="Calibri" w:cs="Calibri"/>
          <w:b/>
          <w:color w:val="0F243E"/>
          <w:sz w:val="22"/>
          <w:szCs w:val="22"/>
          <w:lang w:val="en-IN"/>
        </w:rPr>
        <w:t xml:space="preserve">Project Description: </w:t>
      </w:r>
      <w:r>
        <w:rPr>
          <w:rFonts w:ascii="Calibri" w:hAnsi="Calibri" w:eastAsia="Calibri" w:cs="Calibri"/>
          <w:color w:val="006699"/>
          <w:sz w:val="22"/>
          <w:szCs w:val="22"/>
          <w:lang w:val="en-IN"/>
        </w:rPr>
        <w:t xml:space="preserve"> It’s a website, where the online insurance buying by the source of direct customer &amp; also with the help of  business Agents generate the required Policy including Health, Motor, TW, Travel, Term, etc. For the customers and complete the process of Buying the policy.</w:t>
      </w:r>
    </w:p>
    <w:p>
      <w:pPr>
        <w:spacing w:before="114" w:after="114" w:line="276" w:lineRule="auto"/>
        <w:ind w:left="-3150" w:firstLine="0"/>
        <w:jc w:val="both"/>
        <w:rPr>
          <w:rFonts w:ascii="Calibri" w:hAnsi="Calibri" w:cs="Calibri"/>
          <w:color w:val="006699"/>
          <w:sz w:val="22"/>
          <w:szCs w:val="22"/>
        </w:rPr>
      </w:pPr>
      <w:r>
        <w:rPr>
          <w:rFonts w:ascii="Calibri" w:hAnsi="Calibri" w:eastAsia="Calibri" w:cs="Calibri"/>
          <w:b/>
          <w:color w:val="0F243E"/>
          <w:sz w:val="22"/>
          <w:szCs w:val="22"/>
          <w:lang w:val="en-IN"/>
        </w:rPr>
        <w:t>Role &amp; Responsibilities:</w:t>
      </w:r>
      <w:r>
        <w:rPr>
          <w:rFonts w:ascii="Calibri" w:hAnsi="Calibri" w:eastAsia="Calibri" w:cs="Calibri"/>
          <w:b/>
          <w:color w:val="00000A"/>
          <w:sz w:val="22"/>
          <w:szCs w:val="22"/>
          <w:lang w:val="en-IN"/>
        </w:rPr>
        <w:t xml:space="preserve">  </w:t>
      </w:r>
      <w:r>
        <w:rPr>
          <w:rFonts w:ascii="Calibri" w:hAnsi="Calibri" w:cs="Calibri"/>
          <w:color w:val="006699"/>
          <w:sz w:val="22"/>
          <w:szCs w:val="22"/>
        </w:rPr>
        <w:t>As a Test Engineer involved Major in Functional Testing.</w:t>
      </w:r>
    </w:p>
    <w:p>
      <w:pPr>
        <w:numPr>
          <w:ilvl w:val="0"/>
          <w:numId w:val="4"/>
        </w:numPr>
        <w:spacing w:before="114" w:after="114" w:line="276" w:lineRule="auto"/>
        <w:ind w:left="-510" w:hanging="360"/>
        <w:jc w:val="both"/>
      </w:pPr>
      <w:r>
        <w:rPr>
          <w:rFonts w:ascii="Calibri" w:hAnsi="Calibri" w:cs="Calibri"/>
          <w:color w:val="006699"/>
          <w:sz w:val="22"/>
          <w:szCs w:val="22"/>
        </w:rPr>
        <w:t>Responsible for developing test cases based on Requirements to validate Functional / Non-functional requirements</w:t>
      </w:r>
    </w:p>
    <w:p>
      <w:pPr>
        <w:numPr>
          <w:ilvl w:val="0"/>
          <w:numId w:val="4"/>
        </w:numPr>
        <w:spacing w:before="114" w:after="114" w:line="276" w:lineRule="auto"/>
        <w:ind w:left="-510" w:hanging="360"/>
        <w:jc w:val="both"/>
      </w:pPr>
      <w:r>
        <w:rPr>
          <w:rFonts w:ascii="Calibri" w:hAnsi="Calibri" w:cs="Calibri"/>
          <w:color w:val="006699"/>
          <w:sz w:val="22"/>
          <w:szCs w:val="22"/>
        </w:rPr>
        <w:t>Understanding and Analyzing Test Requirement.</w:t>
      </w:r>
    </w:p>
    <w:p>
      <w:pPr>
        <w:numPr>
          <w:ilvl w:val="0"/>
          <w:numId w:val="4"/>
        </w:numPr>
        <w:spacing w:before="114" w:after="114" w:line="276" w:lineRule="auto"/>
        <w:ind w:left="-510" w:hanging="360"/>
        <w:jc w:val="both"/>
      </w:pPr>
      <w:r>
        <w:rPr>
          <w:rFonts w:ascii="Calibri" w:hAnsi="Calibri" w:cs="Calibri"/>
          <w:color w:val="006699"/>
          <w:sz w:val="22"/>
          <w:szCs w:val="22"/>
        </w:rPr>
        <w:t>Tracking Defects, selecting test cases for Retesting &amp; Regression  testing.</w:t>
      </w:r>
    </w:p>
    <w:p>
      <w:pPr>
        <w:numPr>
          <w:ilvl w:val="0"/>
          <w:numId w:val="4"/>
        </w:numPr>
        <w:spacing w:before="114" w:after="114" w:line="276" w:lineRule="auto"/>
        <w:ind w:left="-510" w:hanging="360"/>
        <w:jc w:val="both"/>
      </w:pPr>
      <w:r>
        <w:rPr>
          <w:rFonts w:ascii="Calibri" w:hAnsi="Calibri" w:cs="Calibri"/>
          <w:color w:val="006699"/>
          <w:sz w:val="22"/>
          <w:szCs w:val="22"/>
        </w:rPr>
        <w:t>Requirement   gathering, daily design and execution activity.</w:t>
      </w:r>
    </w:p>
    <w:p>
      <w:pPr>
        <w:numPr>
          <w:ilvl w:val="0"/>
          <w:numId w:val="4"/>
        </w:numPr>
        <w:spacing w:before="114" w:after="114" w:line="276" w:lineRule="auto"/>
        <w:ind w:left="-510" w:hanging="360"/>
        <w:jc w:val="both"/>
      </w:pPr>
      <w:r>
        <w:rPr>
          <w:rFonts w:ascii="Calibri" w:hAnsi="Calibri" w:cs="Calibri"/>
          <w:color w:val="006699"/>
          <w:sz w:val="22"/>
          <w:szCs w:val="22"/>
        </w:rPr>
        <w:t>Executing test cases based on the project requirement document, Reporting Bug in  MANTIS BT tool.</w:t>
      </w:r>
    </w:p>
    <w:p>
      <w:pPr>
        <w:numPr>
          <w:ilvl w:val="0"/>
          <w:numId w:val="4"/>
        </w:numPr>
        <w:spacing w:before="114" w:after="114" w:line="276" w:lineRule="auto"/>
        <w:ind w:left="-510" w:hanging="360"/>
        <w:jc w:val="both"/>
      </w:pPr>
      <w:r>
        <w:rPr>
          <w:rFonts w:ascii="Calibri" w:hAnsi="Calibri" w:cs="Calibri"/>
          <w:color w:val="006699"/>
          <w:sz w:val="22"/>
          <w:szCs w:val="22"/>
        </w:rPr>
        <w:t>Identification and documentation of defects.</w:t>
      </w:r>
    </w:p>
    <w:p>
      <w:pPr>
        <w:numPr>
          <w:ilvl w:val="0"/>
          <w:numId w:val="4"/>
        </w:numPr>
        <w:spacing w:before="114" w:after="114" w:line="276" w:lineRule="auto"/>
        <w:ind w:left="-510" w:hanging="360"/>
        <w:jc w:val="both"/>
      </w:pPr>
      <w:r>
        <w:rPr>
          <w:rFonts w:ascii="Calibri" w:hAnsi="Calibri" w:cs="Calibri"/>
          <w:color w:val="006699"/>
          <w:sz w:val="22"/>
          <w:szCs w:val="22"/>
        </w:rPr>
        <w:t>Updating Test Cases and Test Data.</w:t>
      </w:r>
    </w:p>
    <w:p>
      <w:pPr>
        <w:numPr>
          <w:ilvl w:val="0"/>
          <w:numId w:val="4"/>
        </w:numPr>
        <w:spacing w:before="114" w:after="114" w:line="276" w:lineRule="auto"/>
        <w:ind w:left="-510" w:hanging="360"/>
        <w:jc w:val="both"/>
      </w:pPr>
      <w:r>
        <w:rPr>
          <w:rFonts w:ascii="Calibri" w:hAnsi="Calibri" w:cs="Calibri"/>
          <w:color w:val="006699"/>
          <w:sz w:val="22"/>
          <w:szCs w:val="22"/>
        </w:rPr>
        <w:t>Performed Integration, Functional &amp; Regression testing.</w:t>
      </w:r>
    </w:p>
    <w:p>
      <w:pPr>
        <w:numPr>
          <w:ilvl w:val="0"/>
          <w:numId w:val="4"/>
        </w:numPr>
        <w:spacing w:before="114" w:after="114" w:line="276" w:lineRule="auto"/>
        <w:ind w:left="-510" w:hanging="360"/>
        <w:jc w:val="both"/>
      </w:pPr>
      <w:r>
        <w:rPr>
          <w:rFonts w:ascii="Calibri" w:hAnsi="Calibri" w:cs="Calibri"/>
          <w:color w:val="006699"/>
          <w:sz w:val="22"/>
          <w:szCs w:val="22"/>
        </w:rPr>
        <w:t xml:space="preserve">Sending daily status report to </w:t>
      </w:r>
    </w:p>
    <w:p>
      <w:pPr>
        <w:numPr>
          <w:ilvl w:val="0"/>
          <w:numId w:val="4"/>
        </w:numPr>
        <w:spacing w:before="114" w:after="114" w:line="276" w:lineRule="auto"/>
        <w:ind w:left="-510" w:hanging="360"/>
        <w:jc w:val="both"/>
      </w:pPr>
      <w:r>
        <w:rPr>
          <w:rFonts w:ascii="Calibri" w:hAnsi="Calibri" w:cs="Calibri"/>
          <w:color w:val="006699"/>
          <w:sz w:val="22"/>
          <w:szCs w:val="22"/>
        </w:rPr>
        <w:t xml:space="preserve">Prepared final project closure report </w:t>
      </w:r>
    </w:p>
    <w:p>
      <w:pPr>
        <w:spacing w:before="114" w:after="114" w:line="276" w:lineRule="auto"/>
        <w:ind w:left="-3150" w:firstLine="0"/>
        <w:jc w:val="both"/>
        <w:rPr>
          <w:rFonts w:ascii="Calibri" w:hAnsi="Calibri" w:cs="Calibri"/>
          <w:color w:val="006699"/>
          <w:sz w:val="22"/>
          <w:szCs w:val="22"/>
        </w:rPr>
      </w:pPr>
    </w:p>
    <w:p>
      <w:pPr>
        <w:spacing w:before="114" w:after="114" w:line="276" w:lineRule="auto"/>
        <w:ind w:left="-3150" w:firstLine="0"/>
        <w:jc w:val="both"/>
        <w:rPr>
          <w:sz w:val="24"/>
          <w:szCs w:val="24"/>
        </w:rPr>
      </w:pPr>
      <w:r>
        <w:rPr>
          <w:rFonts w:ascii="Calibri" w:hAnsi="Calibri" w:cs="Calibri"/>
          <w:color w:val="006699"/>
          <w:sz w:val="22"/>
          <w:szCs w:val="22"/>
          <w:lang w:val="en-IN"/>
        </w:rPr>
        <w:t xml:space="preserve">                                                </w:t>
      </w:r>
      <w:r>
        <w:rPr>
          <w:rFonts w:ascii="Cambria" w:hAnsi="Cambria" w:cs="Cambria"/>
          <w:color w:val="FF0000"/>
          <w:sz w:val="24"/>
          <w:szCs w:val="24"/>
          <w:lang w:val="en-GB"/>
        </w:rPr>
        <w:t>UPSRTC  Mobile Reservation App</w:t>
      </w:r>
    </w:p>
    <w:p>
      <w:pPr>
        <w:spacing w:before="114" w:after="114" w:line="276" w:lineRule="auto"/>
        <w:ind w:left="-3150" w:firstLine="0"/>
        <w:jc w:val="both"/>
      </w:pPr>
    </w:p>
    <w:p>
      <w:pPr>
        <w:spacing w:before="114" w:after="114" w:line="276" w:lineRule="auto"/>
        <w:ind w:left="-3150" w:firstLine="0"/>
        <w:jc w:val="both"/>
        <w:rPr>
          <w:rFonts w:ascii="Cambria" w:hAnsi="Cambria" w:eastAsia="Calibri" w:cs="Cambria"/>
          <w:color w:val="006699"/>
          <w:sz w:val="21"/>
          <w:szCs w:val="21"/>
          <w:lang w:val="en-GB"/>
        </w:rPr>
      </w:pPr>
      <w:r>
        <w:rPr>
          <w:rFonts w:ascii="Calibri" w:hAnsi="Calibri" w:eastAsia="Calibri" w:cs="Calibri"/>
          <w:b/>
          <w:color w:val="0F243E"/>
          <w:sz w:val="22"/>
          <w:szCs w:val="22"/>
          <w:lang w:val="en-IN"/>
        </w:rPr>
        <w:t>Project Name</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mbria" w:hAnsi="Cambria" w:eastAsia="Calibri" w:cs="Cambria"/>
          <w:color w:val="006699"/>
          <w:sz w:val="21"/>
          <w:szCs w:val="21"/>
          <w:lang w:val="en-GB"/>
        </w:rPr>
        <w:t xml:space="preserve">  UPSRTC Mobile Reservation app</w:t>
      </w:r>
    </w:p>
    <w:p>
      <w:pPr>
        <w:spacing w:before="114" w:after="114" w:line="276" w:lineRule="auto"/>
        <w:ind w:left="-3150" w:firstLine="0"/>
        <w:jc w:val="both"/>
      </w:pPr>
      <w:r>
        <w:rPr>
          <w:rFonts w:ascii="Calibri" w:hAnsi="Calibri" w:eastAsia="Calibri" w:cs="Calibri"/>
          <w:b/>
          <w:color w:val="0F243E"/>
          <w:sz w:val="22"/>
          <w:szCs w:val="22"/>
          <w:lang w:val="en-IN"/>
        </w:rPr>
        <w:t>Module                                  :</w:t>
      </w:r>
      <w:r>
        <w:rPr>
          <w:rFonts w:ascii="Calibri" w:hAnsi="Calibri" w:eastAsia="Calibri" w:cs="Calibri"/>
          <w:color w:val="006699"/>
          <w:sz w:val="21"/>
          <w:szCs w:val="21"/>
          <w:lang w:val="en-IN"/>
        </w:rPr>
        <w:t xml:space="preserve">   Payment module</w:t>
      </w:r>
    </w:p>
    <w:p>
      <w:pPr>
        <w:spacing w:before="114" w:after="114" w:line="276" w:lineRule="auto"/>
        <w:ind w:left="-3150" w:firstLine="0"/>
        <w:jc w:val="both"/>
      </w:pPr>
      <w:r>
        <w:rPr>
          <w:rFonts w:ascii="Calibri" w:hAnsi="Calibri" w:eastAsia="Calibri" w:cs="Calibri"/>
          <w:b/>
          <w:color w:val="0F243E"/>
          <w:sz w:val="22"/>
          <w:szCs w:val="22"/>
          <w:lang w:val="en-IN"/>
        </w:rPr>
        <w:t>Project Duration</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xml:space="preserve">:  </w:t>
      </w:r>
      <w:r>
        <w:rPr>
          <w:rFonts w:ascii="Calibri" w:hAnsi="Calibri" w:eastAsia="Calibri" w:cs="Calibri"/>
          <w:b/>
          <w:color w:val="006699"/>
          <w:sz w:val="21"/>
          <w:szCs w:val="21"/>
          <w:lang w:val="en-IN"/>
        </w:rPr>
        <w:t>28</w:t>
      </w:r>
      <w:r>
        <w:rPr>
          <w:rFonts w:ascii="Calibri" w:hAnsi="Calibri" w:eastAsia="Calibri" w:cs="Calibri"/>
          <w:color w:val="006699"/>
          <w:sz w:val="21"/>
          <w:szCs w:val="21"/>
          <w:lang w:val="en-IN"/>
        </w:rPr>
        <w:t>-03-2017 to 31-09-2017</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Role                      </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xml:space="preserve">: </w:t>
      </w:r>
      <w:r>
        <w:rPr>
          <w:rFonts w:ascii="Calibri" w:hAnsi="Calibri" w:eastAsia="Calibri" w:cs="Calibri"/>
          <w:color w:val="006699"/>
          <w:sz w:val="21"/>
          <w:szCs w:val="21"/>
          <w:lang w:val="en-IN"/>
        </w:rPr>
        <w:t>Test Engineer</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Testing Strategy</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libri" w:hAnsi="Calibri" w:eastAsia="Calibri" w:cs="Calibri"/>
          <w:color w:val="006699"/>
          <w:sz w:val="21"/>
          <w:szCs w:val="21"/>
          <w:lang w:val="en-IN"/>
        </w:rPr>
        <w:t xml:space="preserve"> functional (Team Size – 12)</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Project Description: </w:t>
      </w:r>
      <w:r>
        <w:rPr>
          <w:rFonts w:ascii="Calibri" w:hAnsi="Calibri" w:cs="Calibri"/>
          <w:color w:val="006699"/>
          <w:sz w:val="22"/>
          <w:szCs w:val="22"/>
        </w:rPr>
        <w:t>Payment gate-way system is an e-commerce application service that approves credit cards, debit cards, etc. for online booking  for bus ticket. Payment gateways safeguard the credit card, debit card details by encrypting sensitive information like card numbers, account holder details and so on. This information is passed safely between the customer and the merchant and vice versa.</w:t>
      </w:r>
    </w:p>
    <w:p>
      <w:pPr>
        <w:spacing w:before="114" w:after="114" w:line="276" w:lineRule="auto"/>
        <w:ind w:left="-3150" w:firstLine="0"/>
        <w:jc w:val="both"/>
        <w:rPr>
          <w:rFonts w:ascii="Calibri" w:hAnsi="Calibri" w:cs="Calibri"/>
          <w:color w:val="006699"/>
          <w:sz w:val="22"/>
          <w:szCs w:val="22"/>
        </w:rPr>
      </w:pPr>
      <w:r>
        <w:rPr>
          <w:rFonts w:ascii="Calibri" w:hAnsi="Calibri" w:eastAsia="Calibri" w:cs="Calibri"/>
          <w:b/>
          <w:color w:val="0F243E"/>
          <w:sz w:val="22"/>
          <w:szCs w:val="22"/>
          <w:lang w:val="en-IN"/>
        </w:rPr>
        <w:t>Role &amp; Responsibilities:-</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Designed and executed functional test cases related User Login, User Registration ,Customers payments ,Verifying test environment.</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Understanding and Analyzing Test Requirement.</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Contribution to Test Plan Documentation.</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Tracking defects, selecting test cases for Retesting  &amp; Regression testing.</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Responsible for developing test cases based on requirements to validate Functional /Non-Functional requirement.</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Executing test cases based on the project requirement document, and Reporting bugs in bugzilla tool.</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Identification &amp; documentation of defects.</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Updating test cases and Test Data.</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Performed integration, Functional &amp; Regression testing, cross browser testing.</w:t>
      </w:r>
    </w:p>
    <w:p>
      <w:pPr>
        <w:spacing w:before="114" w:after="114" w:line="276" w:lineRule="auto"/>
        <w:ind w:left="-180" w:hanging="360"/>
        <w:jc w:val="both"/>
        <w:rPr>
          <w:rFonts w:ascii="Calibri" w:hAnsi="Calibri" w:cs="Calibri"/>
          <w:b/>
          <w:bCs/>
          <w:color w:val="006699"/>
          <w:sz w:val="22"/>
          <w:szCs w:val="22"/>
        </w:rPr>
      </w:pPr>
      <w:r>
        <w:rPr>
          <w:rFonts w:ascii="Calibri" w:hAnsi="Calibri" w:cs="Calibri"/>
          <w:color w:val="006699"/>
          <w:sz w:val="22"/>
          <w:szCs w:val="22"/>
        </w:rPr>
        <w:t xml:space="preserve"> </w:t>
      </w:r>
    </w:p>
    <w:p>
      <w:pPr>
        <w:spacing w:before="114" w:after="114" w:line="276" w:lineRule="auto"/>
        <w:ind w:left="135" w:firstLine="0"/>
        <w:jc w:val="both"/>
        <w:rPr>
          <w:rFonts w:ascii="Cambria" w:hAnsi="Cambria" w:eastAsia="Calibri" w:cs="Cambria"/>
          <w:color w:val="006699"/>
          <w:sz w:val="21"/>
          <w:szCs w:val="21"/>
          <w:lang w:val="en-GB"/>
        </w:rPr>
      </w:pPr>
    </w:p>
    <w:p>
      <w:pPr>
        <w:spacing w:before="114" w:after="114" w:line="276" w:lineRule="auto"/>
        <w:jc w:val="both"/>
        <w:rPr>
          <w:rFonts w:ascii="Calibri" w:hAnsi="Calibri" w:eastAsia="Calibri" w:cs="Calibri"/>
          <w:b/>
          <w:color w:val="0F243E"/>
          <w:sz w:val="24"/>
          <w:szCs w:val="24"/>
          <w:lang w:val="en-IN"/>
        </w:rPr>
      </w:pPr>
      <w:r>
        <w:rPr>
          <w:rFonts w:ascii="Cambria" w:hAnsi="Cambria" w:eastAsia="Calibri" w:cs="Cambria"/>
          <w:color w:val="FF0000"/>
          <w:sz w:val="24"/>
          <w:szCs w:val="24"/>
          <w:lang w:val="en-GB"/>
        </w:rPr>
        <w:t>CANARA BANK</w:t>
      </w:r>
    </w:p>
    <w:p>
      <w:pPr>
        <w:pStyle w:val="7"/>
        <w:spacing w:line="240"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Project Name                     :  </w:t>
      </w:r>
      <w:r>
        <w:rPr>
          <w:rFonts w:ascii="Cambria" w:hAnsi="Cambria" w:eastAsia="Calibri" w:cs="Cambria"/>
          <w:color w:val="006699"/>
          <w:sz w:val="21"/>
          <w:szCs w:val="21"/>
          <w:lang w:val="en-GB"/>
        </w:rPr>
        <w:t>CANARA BANK</w:t>
      </w:r>
    </w:p>
    <w:p>
      <w:pPr>
        <w:pStyle w:val="7"/>
        <w:spacing w:line="240"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Project Duration              :  </w:t>
      </w:r>
      <w:r>
        <w:rPr>
          <w:rFonts w:ascii="Cambria" w:hAnsi="Cambria" w:eastAsia="Calibri" w:cs="Cambria"/>
          <w:color w:val="006699"/>
          <w:sz w:val="21"/>
          <w:szCs w:val="21"/>
          <w:lang w:val="en-GB"/>
        </w:rPr>
        <w:t>04-july-2016 to 24-jan-2017</w:t>
      </w:r>
    </w:p>
    <w:p>
      <w:pPr>
        <w:pStyle w:val="7"/>
        <w:spacing w:line="240"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Role                                      : </w:t>
      </w:r>
      <w:r>
        <w:rPr>
          <w:rFonts w:ascii="Cambria" w:hAnsi="Cambria" w:eastAsia="Calibri" w:cs="Cambria"/>
          <w:color w:val="006699"/>
          <w:sz w:val="21"/>
          <w:szCs w:val="21"/>
          <w:lang w:val="en-GB"/>
        </w:rPr>
        <w:t>Consultant Engineer</w:t>
      </w:r>
    </w:p>
    <w:p>
      <w:pPr>
        <w:pStyle w:val="7"/>
        <w:spacing w:line="240"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Testing Strategy               : </w:t>
      </w:r>
      <w:r>
        <w:rPr>
          <w:rFonts w:ascii="Cambria" w:hAnsi="Cambria" w:eastAsia="Calibri" w:cs="Cambria"/>
          <w:color w:val="006699"/>
          <w:sz w:val="21"/>
          <w:szCs w:val="21"/>
          <w:lang w:val="en-GB"/>
        </w:rPr>
        <w:t>Manual &amp; functional (Team Size – 10)</w:t>
      </w:r>
    </w:p>
    <w:p>
      <w:pPr>
        <w:pStyle w:val="7"/>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Project Description    : </w:t>
      </w:r>
      <w:r>
        <w:rPr>
          <w:rFonts w:ascii="Calibri" w:hAnsi="Calibri" w:cs="Calibri"/>
          <w:caps w:val="0"/>
          <w:smallCaps w:val="0"/>
          <w:color w:val="006699"/>
          <w:spacing w:val="0"/>
          <w:sz w:val="22"/>
          <w:szCs w:val="22"/>
        </w:rPr>
        <w:t>Manual Testing for Alert generation module of CANARA BANK    includes around 4000+ branches that are distributed zone wise</w:t>
      </w:r>
    </w:p>
    <w:p>
      <w:pPr>
        <w:spacing w:before="114" w:after="114" w:line="276" w:lineRule="auto"/>
        <w:ind w:left="-3150" w:firstLine="0"/>
        <w:jc w:val="both"/>
        <w:rPr>
          <w:rFonts w:ascii="Calibri" w:hAnsi="Calibri" w:cs="Calibri"/>
          <w:color w:val="006699"/>
          <w:sz w:val="22"/>
          <w:szCs w:val="22"/>
        </w:rPr>
      </w:pPr>
      <w:r>
        <w:rPr>
          <w:rFonts w:ascii="Calibri" w:hAnsi="Calibri" w:eastAsia="Calibri" w:cs="Calibri"/>
          <w:b/>
          <w:color w:val="0F243E"/>
          <w:sz w:val="22"/>
          <w:szCs w:val="22"/>
          <w:lang w:val="en-IN"/>
        </w:rPr>
        <w:t>Role &amp; Responsibilities:</w:t>
      </w:r>
      <w:r>
        <w:rPr>
          <w:rFonts w:ascii="Calibri" w:hAnsi="Calibri" w:eastAsia="Calibri" w:cs="Calibri"/>
          <w:b/>
          <w:color w:val="00000A"/>
          <w:sz w:val="22"/>
          <w:szCs w:val="22"/>
          <w:lang w:val="en-IN"/>
        </w:rPr>
        <w:t xml:space="preserve">  </w:t>
      </w:r>
      <w:r>
        <w:rPr>
          <w:rFonts w:ascii="Calibri" w:hAnsi="Calibri" w:cs="Calibri"/>
          <w:color w:val="006699"/>
          <w:sz w:val="22"/>
          <w:szCs w:val="22"/>
        </w:rPr>
        <w:t>As a Test Engineer involved Major in Functional Testing.</w:t>
      </w:r>
    </w:p>
    <w:p>
      <w:pPr>
        <w:numPr>
          <w:ilvl w:val="0"/>
          <w:numId w:val="6"/>
        </w:numPr>
        <w:spacing w:before="114" w:after="114" w:line="276" w:lineRule="auto"/>
        <w:ind w:left="-510" w:hanging="360"/>
        <w:jc w:val="both"/>
        <w:rPr>
          <w:rFonts w:ascii="Calibri" w:hAnsi="Calibri" w:cs="Calibri"/>
          <w:color w:val="006699"/>
          <w:sz w:val="22"/>
          <w:szCs w:val="22"/>
        </w:rPr>
      </w:pPr>
      <w:r>
        <w:rPr>
          <w:rFonts w:ascii="Calibri" w:hAnsi="Calibri" w:cs="Calibri"/>
          <w:color w:val="006699"/>
          <w:sz w:val="22"/>
          <w:szCs w:val="22"/>
        </w:rPr>
        <w:t>Responsible for developing test cases based on Requirements to validate Functional / Non-functional requirements</w:t>
      </w:r>
    </w:p>
    <w:p>
      <w:pPr>
        <w:numPr>
          <w:ilvl w:val="0"/>
          <w:numId w:val="6"/>
        </w:numPr>
        <w:spacing w:before="114" w:after="114" w:line="276" w:lineRule="auto"/>
        <w:ind w:left="-510" w:hanging="360"/>
        <w:jc w:val="both"/>
        <w:rPr>
          <w:rFonts w:ascii="Calibri" w:hAnsi="Calibri" w:cs="Calibri"/>
          <w:color w:val="006699"/>
          <w:sz w:val="22"/>
          <w:szCs w:val="22"/>
        </w:rPr>
      </w:pPr>
      <w:r>
        <w:rPr>
          <w:rFonts w:ascii="Calibri" w:hAnsi="Calibri" w:cs="Calibri"/>
          <w:color w:val="006699"/>
          <w:sz w:val="22"/>
          <w:szCs w:val="22"/>
        </w:rPr>
        <w:t>Execution of functional test cases related to alert generation module. Executing test cases based on the Project Requirement Document, and reporting bugs in Bugzilla tool</w:t>
      </w:r>
    </w:p>
    <w:p>
      <w:pPr>
        <w:numPr>
          <w:ilvl w:val="0"/>
          <w:numId w:val="6"/>
        </w:numPr>
        <w:spacing w:before="114" w:after="114" w:line="276" w:lineRule="auto"/>
        <w:ind w:left="-510" w:hanging="360"/>
        <w:jc w:val="both"/>
        <w:rPr>
          <w:rFonts w:ascii="Calibri" w:hAnsi="Calibri" w:cs="Calibri"/>
          <w:color w:val="006699"/>
          <w:sz w:val="22"/>
          <w:szCs w:val="22"/>
        </w:rPr>
      </w:pPr>
      <w:r>
        <w:rPr>
          <w:rFonts w:ascii="Calibri" w:hAnsi="Calibri" w:cs="Calibri"/>
          <w:color w:val="006699"/>
          <w:sz w:val="22"/>
          <w:szCs w:val="22"/>
        </w:rPr>
        <w:t>Designed and executed functional test cases related to summary contents includes open Request, In progress Request, Resolved Request, Closed Request</w:t>
      </w:r>
    </w:p>
    <w:p>
      <w:pPr>
        <w:numPr>
          <w:ilvl w:val="0"/>
          <w:numId w:val="6"/>
        </w:numPr>
        <w:spacing w:before="114" w:after="114" w:line="276" w:lineRule="auto"/>
        <w:ind w:left="-510" w:hanging="360"/>
        <w:jc w:val="both"/>
        <w:rPr>
          <w:rFonts w:ascii="Calibri" w:hAnsi="Calibri" w:cs="Calibri"/>
          <w:color w:val="006699"/>
          <w:sz w:val="22"/>
          <w:szCs w:val="22"/>
        </w:rPr>
      </w:pPr>
      <w:r>
        <w:rPr>
          <w:rFonts w:ascii="Calibri" w:hAnsi="Calibri" w:cs="Calibri"/>
          <w:color w:val="006699"/>
          <w:sz w:val="22"/>
          <w:szCs w:val="22"/>
        </w:rPr>
        <w:t>Requirement   gathering, daily design and execution activity.</w:t>
      </w:r>
    </w:p>
    <w:p>
      <w:pPr>
        <w:numPr>
          <w:ilvl w:val="0"/>
          <w:numId w:val="6"/>
        </w:numPr>
        <w:spacing w:before="114" w:after="114" w:line="276" w:lineRule="auto"/>
        <w:ind w:left="-510" w:hanging="360"/>
        <w:jc w:val="both"/>
        <w:rPr>
          <w:rFonts w:ascii="Calibri" w:hAnsi="Calibri" w:cs="Calibri"/>
          <w:color w:val="006699"/>
          <w:sz w:val="22"/>
          <w:szCs w:val="22"/>
        </w:rPr>
      </w:pPr>
      <w:r>
        <w:rPr>
          <w:rFonts w:ascii="Calibri" w:hAnsi="Calibri" w:cs="Calibri"/>
          <w:color w:val="006699"/>
          <w:sz w:val="22"/>
          <w:szCs w:val="22"/>
        </w:rPr>
        <w:t>Sending daily status report to client</w:t>
      </w:r>
    </w:p>
    <w:p>
      <w:pPr>
        <w:numPr>
          <w:ilvl w:val="0"/>
          <w:numId w:val="6"/>
        </w:numPr>
        <w:spacing w:before="114" w:after="114" w:line="276" w:lineRule="auto"/>
        <w:ind w:left="-510" w:hanging="360"/>
        <w:jc w:val="both"/>
        <w:rPr>
          <w:rFonts w:ascii="Calibri" w:hAnsi="Calibri" w:cs="Calibri"/>
          <w:color w:val="006699"/>
          <w:sz w:val="22"/>
          <w:szCs w:val="22"/>
        </w:rPr>
      </w:pPr>
      <w:r>
        <w:rPr>
          <w:rFonts w:ascii="Calibri" w:hAnsi="Calibri" w:cs="Calibri"/>
          <w:color w:val="006699"/>
          <w:sz w:val="22"/>
          <w:szCs w:val="22"/>
        </w:rPr>
        <w:t>Identification and documentation of defects.</w:t>
      </w:r>
    </w:p>
    <w:p>
      <w:pPr>
        <w:numPr>
          <w:ilvl w:val="0"/>
          <w:numId w:val="6"/>
        </w:numPr>
        <w:spacing w:before="114" w:after="114" w:line="276" w:lineRule="auto"/>
        <w:ind w:left="-510" w:hanging="360"/>
        <w:jc w:val="both"/>
        <w:rPr>
          <w:rFonts w:ascii="Calibri" w:hAnsi="Calibri" w:cs="Calibri"/>
          <w:color w:val="006699"/>
          <w:sz w:val="22"/>
          <w:szCs w:val="22"/>
        </w:rPr>
      </w:pPr>
      <w:r>
        <w:rPr>
          <w:rFonts w:ascii="Calibri" w:hAnsi="Calibri" w:cs="Calibri"/>
          <w:color w:val="006699"/>
          <w:sz w:val="22"/>
          <w:szCs w:val="22"/>
        </w:rPr>
        <w:t xml:space="preserve">Prepared final project closure report </w:t>
      </w:r>
    </w:p>
    <w:p>
      <w:pPr>
        <w:spacing w:before="0" w:after="40"/>
        <w:rPr>
          <w:rFonts w:ascii="Cambria" w:hAnsi="Cambria" w:cs="Cambria"/>
          <w:color w:val="FF0000"/>
          <w:lang w:val="en-GB"/>
        </w:rPr>
      </w:pPr>
    </w:p>
    <w:p>
      <w:pPr>
        <w:spacing w:before="0" w:after="40"/>
        <w:rPr>
          <w:rFonts w:ascii="Cambria" w:hAnsi="Cambria" w:cs="Cambria"/>
          <w:color w:val="FF0000"/>
          <w:lang w:val="en-GB"/>
        </w:rPr>
      </w:pPr>
    </w:p>
    <w:p>
      <w:pPr>
        <w:spacing w:before="0" w:after="40"/>
        <w:rPr>
          <w:sz w:val="24"/>
          <w:szCs w:val="24"/>
        </w:rPr>
      </w:pPr>
      <w:r>
        <w:rPr>
          <w:rFonts w:ascii="Cambria" w:hAnsi="Cambria" w:cs="Cambria"/>
          <w:color w:val="FF0000"/>
          <w:sz w:val="24"/>
          <w:szCs w:val="24"/>
          <w:lang w:val="en-GB"/>
        </w:rPr>
        <w:t>ONLINE Registration for senate election for Mumbai university– MUMBAI</w:t>
      </w:r>
    </w:p>
    <w:p>
      <w:pPr>
        <w:spacing w:before="114" w:after="114" w:line="276" w:lineRule="auto"/>
        <w:ind w:left="-3150" w:firstLine="0"/>
        <w:jc w:val="both"/>
      </w:pPr>
    </w:p>
    <w:p>
      <w:pPr>
        <w:spacing w:before="114" w:after="114" w:line="276" w:lineRule="auto"/>
        <w:ind w:left="-3150" w:firstLine="0"/>
        <w:jc w:val="both"/>
        <w:rPr>
          <w:rFonts w:ascii="Cambria" w:hAnsi="Cambria" w:eastAsia="Calibri" w:cs="Cambria"/>
          <w:color w:val="006699"/>
          <w:sz w:val="21"/>
          <w:szCs w:val="21"/>
          <w:lang w:val="en-GB"/>
        </w:rPr>
      </w:pPr>
      <w:r>
        <w:rPr>
          <w:rFonts w:ascii="Calibri" w:hAnsi="Calibri" w:eastAsia="Calibri" w:cs="Calibri"/>
          <w:b/>
          <w:color w:val="0F243E"/>
          <w:sz w:val="22"/>
          <w:szCs w:val="22"/>
          <w:lang w:val="en-IN"/>
        </w:rPr>
        <w:t>Project Name</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mbria" w:hAnsi="Cambria" w:eastAsia="Calibri" w:cs="Cambria"/>
          <w:color w:val="006699"/>
          <w:sz w:val="21"/>
          <w:szCs w:val="21"/>
          <w:lang w:val="en-GB"/>
        </w:rPr>
        <w:t xml:space="preserve">  Online registration for senate election</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Module                                  :</w:t>
      </w:r>
      <w:r>
        <w:rPr>
          <w:rFonts w:ascii="Calibri" w:hAnsi="Calibri" w:eastAsia="Calibri" w:cs="Calibri"/>
          <w:color w:val="006699"/>
          <w:sz w:val="21"/>
          <w:szCs w:val="21"/>
          <w:lang w:val="en-IN"/>
        </w:rPr>
        <w:t xml:space="preserve">    Registration, Login</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Project Duration</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xml:space="preserve">:  </w:t>
      </w:r>
      <w:r>
        <w:rPr>
          <w:rFonts w:ascii="Calibri" w:hAnsi="Calibri" w:eastAsia="Calibri" w:cs="Calibri"/>
          <w:b/>
          <w:color w:val="006699"/>
          <w:sz w:val="21"/>
          <w:szCs w:val="21"/>
          <w:lang w:val="en-IN"/>
        </w:rPr>
        <w:t>4</w:t>
      </w:r>
      <w:r>
        <w:rPr>
          <w:rFonts w:ascii="Calibri" w:hAnsi="Calibri" w:eastAsia="Calibri" w:cs="Calibri"/>
          <w:color w:val="006699"/>
          <w:sz w:val="21"/>
          <w:szCs w:val="21"/>
          <w:lang w:val="en-IN"/>
        </w:rPr>
        <w:t>-07-2015 to  27-2-2016</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Role                      </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 xml:space="preserve">: </w:t>
      </w:r>
      <w:r>
        <w:rPr>
          <w:rFonts w:ascii="Calibri" w:hAnsi="Calibri" w:eastAsia="Calibri" w:cs="Calibri"/>
          <w:color w:val="006699"/>
          <w:sz w:val="21"/>
          <w:szCs w:val="21"/>
          <w:lang w:val="en-IN"/>
        </w:rPr>
        <w:t>Test Engineer</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Testing Strategy</w:t>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ab/>
      </w:r>
      <w:r>
        <w:rPr>
          <w:rFonts w:ascii="Calibri" w:hAnsi="Calibri" w:eastAsia="Calibri" w:cs="Calibri"/>
          <w:b/>
          <w:color w:val="0F243E"/>
          <w:sz w:val="22"/>
          <w:szCs w:val="22"/>
          <w:lang w:val="en-IN"/>
        </w:rPr>
        <w:t>:</w:t>
      </w:r>
      <w:r>
        <w:rPr>
          <w:rFonts w:ascii="Calibri" w:hAnsi="Calibri" w:eastAsia="Calibri" w:cs="Calibri"/>
          <w:color w:val="006699"/>
          <w:sz w:val="21"/>
          <w:szCs w:val="21"/>
          <w:lang w:val="en-IN"/>
        </w:rPr>
        <w:t xml:space="preserve"> functional (Team Size – 4)</w:t>
      </w:r>
    </w:p>
    <w:p>
      <w:pPr>
        <w:spacing w:before="114" w:after="114" w:line="276" w:lineRule="auto"/>
        <w:ind w:left="-3150" w:firstLine="0"/>
        <w:jc w:val="both"/>
        <w:rPr>
          <w:rFonts w:ascii="Calibri" w:hAnsi="Calibri" w:eastAsia="Calibri" w:cs="Calibri"/>
          <w:b/>
          <w:color w:val="0F243E"/>
          <w:sz w:val="22"/>
          <w:szCs w:val="22"/>
          <w:lang w:val="en-IN"/>
        </w:rPr>
      </w:pPr>
      <w:r>
        <w:rPr>
          <w:rFonts w:ascii="Calibri" w:hAnsi="Calibri" w:eastAsia="Calibri" w:cs="Calibri"/>
          <w:b/>
          <w:color w:val="0F243E"/>
          <w:sz w:val="22"/>
          <w:szCs w:val="22"/>
          <w:lang w:val="en-IN"/>
        </w:rPr>
        <w:t xml:space="preserve">Project Description: </w:t>
      </w:r>
      <w:r>
        <w:rPr>
          <w:rFonts w:ascii="Calibri" w:hAnsi="Calibri" w:cs="Calibri"/>
          <w:color w:val="006699"/>
          <w:sz w:val="22"/>
          <w:szCs w:val="22"/>
        </w:rPr>
        <w:t xml:space="preserve"> It is online registration portal for senate election for Mumbai university. in this project applicant 1</w:t>
      </w:r>
      <w:r>
        <w:rPr>
          <w:rFonts w:ascii="Calibri" w:hAnsi="Calibri" w:cs="Calibri"/>
          <w:color w:val="006699"/>
          <w:sz w:val="22"/>
          <w:szCs w:val="22"/>
          <w:vertAlign w:val="superscript"/>
        </w:rPr>
        <w:t>st</w:t>
      </w:r>
      <w:r>
        <w:rPr>
          <w:rFonts w:ascii="Calibri" w:hAnsi="Calibri" w:cs="Calibri"/>
          <w:color w:val="006699"/>
          <w:sz w:val="22"/>
          <w:szCs w:val="22"/>
        </w:rPr>
        <w:t xml:space="preserve"> registered and get login user name and password for login process  via Sms and registered email id. after that they applying the specified category which they belong and submit the form and  system automatically generate the hall ticket for nearest polling station.</w:t>
      </w:r>
    </w:p>
    <w:p>
      <w:pPr>
        <w:spacing w:before="114" w:after="114" w:line="276" w:lineRule="auto"/>
        <w:ind w:left="-3150" w:firstLine="0"/>
        <w:jc w:val="both"/>
        <w:rPr>
          <w:rFonts w:ascii="Calibri" w:hAnsi="Calibri" w:cs="Calibri"/>
          <w:color w:val="006699"/>
          <w:sz w:val="22"/>
          <w:szCs w:val="22"/>
        </w:rPr>
      </w:pPr>
      <w:r>
        <w:rPr>
          <w:rFonts w:ascii="Calibri" w:hAnsi="Calibri" w:eastAsia="Calibri" w:cs="Calibri"/>
          <w:b/>
          <w:color w:val="0F243E"/>
          <w:sz w:val="22"/>
          <w:szCs w:val="22"/>
          <w:lang w:val="en-IN"/>
        </w:rPr>
        <w:t>Role &amp; Responsibilities:-</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Verifying test environment.</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Understanding and Analyzing Test Requirement.</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Contribution to Test Plan Documentation.</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Tracking defects, selecting test cases for Retesting &amp; Regression testing.</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Responsible for developing test cases based on requirements to validate Functional /Non-Functional requirement.</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Executing test cases based on the project requirement document, and Reporting bugs in bugzilla tool.</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Identification &amp; documentation of defects.</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Updating test cases and Test Data.</w:t>
      </w:r>
    </w:p>
    <w:p>
      <w:pPr>
        <w:numPr>
          <w:ilvl w:val="0"/>
          <w:numId w:val="5"/>
        </w:numPr>
        <w:spacing w:before="114" w:after="114" w:line="276" w:lineRule="auto"/>
        <w:jc w:val="both"/>
        <w:rPr>
          <w:rFonts w:ascii="Calibri" w:hAnsi="Calibri" w:cs="Calibri"/>
          <w:color w:val="006699"/>
          <w:sz w:val="22"/>
          <w:szCs w:val="22"/>
        </w:rPr>
      </w:pPr>
      <w:r>
        <w:rPr>
          <w:rFonts w:ascii="Calibri" w:hAnsi="Calibri" w:cs="Calibri"/>
          <w:color w:val="006699"/>
          <w:sz w:val="22"/>
          <w:szCs w:val="22"/>
        </w:rPr>
        <w:t>Performed integration, Functional &amp; Regression testing, cross browser testing.</w:t>
      </w:r>
    </w:p>
    <w:p>
      <w:pPr>
        <w:spacing w:before="114" w:after="114" w:line="276" w:lineRule="auto"/>
        <w:ind w:left="-510" w:firstLine="0"/>
        <w:jc w:val="both"/>
        <w:rPr>
          <w:rFonts w:ascii="Calibri" w:hAnsi="Calibri" w:cs="Calibri"/>
          <w:color w:val="006699"/>
          <w:sz w:val="22"/>
          <w:szCs w:val="22"/>
        </w:rPr>
      </w:pPr>
    </w:p>
    <w:p>
      <w:pPr>
        <w:spacing w:before="114" w:after="114" w:line="276" w:lineRule="auto"/>
        <w:jc w:val="both"/>
        <w:rPr>
          <w:rFonts w:ascii="Cambria" w:hAnsi="Cambria" w:eastAsia="Calibri" w:cs="Cambria"/>
          <w:color w:val="006699"/>
          <w:sz w:val="21"/>
          <w:szCs w:val="21"/>
          <w:lang w:val="en-GB"/>
        </w:rPr>
      </w:pPr>
      <w:r>
        <w:rPr>
          <w:rFonts w:ascii="Calibri" w:hAnsi="Calibri" w:cs="Calibri"/>
          <w:b/>
          <w:color w:val="006699"/>
          <w:sz w:val="22"/>
          <w:szCs w:val="22"/>
        </w:rPr>
        <w:t>Academic Qualification :</w:t>
      </w:r>
    </w:p>
    <w:p>
      <w:pPr>
        <w:numPr>
          <w:ilvl w:val="0"/>
          <w:numId w:val="7"/>
        </w:numPr>
        <w:spacing w:before="114" w:after="114" w:line="276" w:lineRule="auto"/>
        <w:jc w:val="both"/>
        <w:rPr>
          <w:rFonts w:ascii="Cambria" w:hAnsi="Cambria" w:eastAsia="Calibri" w:cs="Cambria"/>
          <w:color w:val="006699"/>
          <w:sz w:val="21"/>
          <w:szCs w:val="21"/>
          <w:lang w:val="en-GB"/>
        </w:rPr>
      </w:pPr>
      <w:r>
        <w:rPr>
          <w:rFonts w:ascii="Cambria" w:hAnsi="Cambria" w:eastAsia="Calibri" w:cs="Cambria"/>
          <w:color w:val="006699"/>
          <w:sz w:val="21"/>
          <w:szCs w:val="21"/>
          <w:lang w:val="en-GB"/>
        </w:rPr>
        <w:t xml:space="preserve">Bachelor of Engineering in (Electronic &amp; communication) from Manoharbhai Patel Institute of Engineering and Technology , Gondia in year 2013 with 66.76% </w:t>
      </w:r>
    </w:p>
    <w:p>
      <w:pPr>
        <w:numPr>
          <w:ilvl w:val="0"/>
          <w:numId w:val="7"/>
        </w:numPr>
        <w:spacing w:before="114" w:after="114" w:line="276" w:lineRule="auto"/>
        <w:jc w:val="both"/>
        <w:rPr>
          <w:rFonts w:ascii="Cambria" w:hAnsi="Cambria" w:eastAsia="Calibri" w:cs="Cambria"/>
          <w:color w:val="006699"/>
          <w:sz w:val="21"/>
          <w:szCs w:val="21"/>
          <w:lang w:val="en-GB"/>
        </w:rPr>
      </w:pPr>
      <w:r>
        <w:rPr>
          <w:rFonts w:ascii="Cambria" w:hAnsi="Cambria" w:eastAsia="Calibri" w:cs="Cambria"/>
          <w:color w:val="006699"/>
          <w:sz w:val="21"/>
          <w:szCs w:val="21"/>
          <w:lang w:val="en-GB"/>
        </w:rPr>
        <w:t xml:space="preserve">12th  from </w:t>
      </w:r>
      <w:r>
        <w:rPr>
          <w:rFonts w:ascii="Calibri" w:hAnsi="Calibri" w:cs="Calibri"/>
          <w:b/>
          <w:color w:val="006699"/>
          <w:sz w:val="22"/>
          <w:szCs w:val="22"/>
        </w:rPr>
        <w:t>Mahavir marvadi ju.college of science, Gondia in year</w:t>
      </w:r>
      <w:r>
        <w:rPr>
          <w:rFonts w:ascii="Cambria" w:hAnsi="Cambria" w:eastAsia="Calibri" w:cs="Cambria"/>
          <w:color w:val="006699"/>
          <w:sz w:val="21"/>
          <w:szCs w:val="21"/>
          <w:lang w:val="en-GB"/>
        </w:rPr>
        <w:t xml:space="preserve"> 2008.</w:t>
      </w:r>
    </w:p>
    <w:p>
      <w:pPr>
        <w:numPr>
          <w:ilvl w:val="0"/>
          <w:numId w:val="7"/>
        </w:numPr>
        <w:spacing w:before="114" w:after="114" w:line="276" w:lineRule="auto"/>
        <w:jc w:val="both"/>
        <w:rPr>
          <w:rFonts w:ascii="Calibri" w:hAnsi="Calibri" w:eastAsia="Calibri" w:cs="Calibri"/>
          <w:b/>
          <w:color w:val="0F243E"/>
          <w:sz w:val="22"/>
          <w:szCs w:val="22"/>
          <w:lang w:val="en-IN"/>
        </w:rPr>
      </w:pPr>
      <w:r>
        <w:rPr>
          <w:rFonts w:ascii="Cambria" w:hAnsi="Cambria" w:eastAsia="Calibri" w:cs="Cambria"/>
          <w:color w:val="006699"/>
          <w:sz w:val="21"/>
          <w:szCs w:val="21"/>
          <w:lang w:val="en-GB"/>
        </w:rPr>
        <w:t xml:space="preserve">10th(SSC)from Maharashtra State Board of Technical Education in year2006 with 64.80 % </w:t>
      </w:r>
    </w:p>
    <w:p>
      <w:pPr>
        <w:spacing w:before="114" w:after="114" w:line="276" w:lineRule="auto"/>
        <w:ind w:left="-3150" w:firstLine="0"/>
        <w:jc w:val="both"/>
        <w:rPr>
          <w:rFonts w:ascii="Calibri" w:hAnsi="Calibri" w:eastAsia="Calibri" w:cs="Calibri"/>
          <w:b/>
          <w:color w:val="0F243E"/>
          <w:sz w:val="22"/>
          <w:szCs w:val="22"/>
          <w:lang w:val="en-IN"/>
        </w:rPr>
      </w:pPr>
    </w:p>
    <w:p>
      <w:pPr>
        <w:spacing w:before="114" w:after="114" w:line="276" w:lineRule="auto"/>
        <w:ind w:left="270" w:firstLine="0"/>
        <w:jc w:val="both"/>
        <w:rPr>
          <w:rFonts w:ascii="Cambria" w:hAnsi="Cambria" w:cs="Cambria"/>
          <w:b/>
          <w:lang w:val="en-GB"/>
        </w:rPr>
      </w:pPr>
      <w:r>
        <w:rPr>
          <w:rFonts w:ascii="Calibri" w:hAnsi="Calibri" w:cs="Calibri"/>
          <w:b/>
          <w:color w:val="006699"/>
          <w:sz w:val="22"/>
          <w:szCs w:val="22"/>
        </w:rPr>
        <w:t>Industrial Training</w:t>
      </w:r>
      <w:r>
        <w:rPr>
          <w:rFonts w:ascii="Calibri" w:hAnsi="Calibri" w:eastAsia="Calibri" w:cs="Calibri"/>
          <w:b/>
          <w:color w:val="0F243E"/>
          <w:sz w:val="22"/>
          <w:szCs w:val="22"/>
          <w:lang w:val="en-IN"/>
        </w:rPr>
        <w:t xml:space="preserve">   : </w:t>
      </w:r>
      <w:r>
        <w:rPr>
          <w:rFonts w:ascii="Cambria" w:hAnsi="Cambria" w:eastAsia="Calibri" w:cs="Cambria"/>
          <w:color w:val="006699"/>
          <w:sz w:val="21"/>
          <w:szCs w:val="21"/>
          <w:lang w:val="en-GB"/>
        </w:rPr>
        <w:t>4 Weeks of industrial training at BSNL , Nagpur.</w:t>
      </w:r>
      <w:r>
        <w:rPr>
          <w:rFonts w:cs="Calibri"/>
          <w:sz w:val="24"/>
          <w:szCs w:val="24"/>
        </w:rPr>
        <w:t xml:space="preserve"> </w:t>
      </w:r>
    </w:p>
    <w:p>
      <w:pPr>
        <w:pStyle w:val="2"/>
        <w:ind w:left="-3119" w:firstLine="0"/>
        <w:rPr>
          <w:rFonts w:ascii="Cambria" w:hAnsi="Cambria" w:cs="Cambria"/>
          <w:b/>
          <w:lang w:val="en-GB"/>
        </w:rPr>
      </w:pPr>
    </w:p>
    <w:p>
      <w:pPr>
        <w:rPr>
          <w:rFonts w:ascii="Cambria" w:hAnsi="Cambria" w:cs="Cambria"/>
          <w:b/>
          <w:lang w:val="en-GB"/>
        </w:rPr>
      </w:pPr>
    </w:p>
    <w:p>
      <w:pPr>
        <w:rPr>
          <w:rFonts w:ascii="Cambria" w:hAnsi="Cambria" w:cs="Cambria"/>
          <w:b/>
          <w:lang w:val="en-GB"/>
        </w:rPr>
      </w:pPr>
    </w:p>
    <w:p>
      <w:pPr>
        <w:pStyle w:val="2"/>
        <w:ind w:left="-3119" w:firstLine="480" w:firstLineChars="150"/>
        <w:rPr>
          <w:rFonts w:ascii="Cambria" w:hAnsi="Cambria" w:eastAsia="Calibri" w:cs="Cambria"/>
          <w:caps w:val="0"/>
          <w:smallCaps w:val="0"/>
          <w:color w:val="006699"/>
          <w:sz w:val="21"/>
          <w:szCs w:val="21"/>
          <w:lang w:val="en-IN"/>
        </w:rPr>
      </w:pPr>
      <w:r>
        <w:rPr>
          <w:rFonts w:ascii="Cambria" w:hAnsi="Cambria" w:cs="Cambria"/>
          <w:b/>
          <w:lang w:val="en-GB"/>
        </w:rPr>
        <w:t>EMPLOYMENT DETAILS</w:t>
      </w:r>
      <w:r>
        <w:rPr>
          <w:rFonts w:ascii="Cambria" w:hAnsi="Cambria" w:cs="Cambria"/>
          <w:b/>
          <w:lang w:val="en-IN"/>
        </w:rPr>
        <w:t xml:space="preserve"> </w:t>
      </w:r>
    </w:p>
    <w:p>
      <w:pPr>
        <w:pStyle w:val="2"/>
        <w:ind w:left="-2111" w:firstLine="0"/>
        <w:rPr>
          <w:rFonts w:ascii="Cambria" w:hAnsi="Cambria" w:eastAsia="Calibri" w:cs="Cambria"/>
          <w:caps w:val="0"/>
          <w:smallCaps w:val="0"/>
          <w:color w:val="006699"/>
          <w:sz w:val="21"/>
          <w:szCs w:val="21"/>
          <w:lang w:val="en-IN"/>
        </w:rPr>
      </w:pPr>
      <w:r>
        <w:rPr>
          <w:rFonts w:ascii="Cambria" w:hAnsi="Cambria" w:eastAsia="Calibri" w:cs="Cambria"/>
          <w:caps w:val="0"/>
          <w:smallCaps w:val="0"/>
          <w:color w:val="006699"/>
          <w:sz w:val="21"/>
          <w:szCs w:val="21"/>
          <w:lang w:val="en-IN"/>
        </w:rPr>
        <w:t>Currently working as a software test engineer with Landmark insurance &amp; broker private Ltd, Centrium, kurla  from 21-04-2018 to Till date</w:t>
      </w:r>
    </w:p>
    <w:p>
      <w:pPr>
        <w:pStyle w:val="2"/>
        <w:ind w:left="-2111" w:firstLine="0"/>
        <w:rPr>
          <w:rFonts w:ascii="Cambria" w:hAnsi="Cambria" w:eastAsia="Calibri" w:cs="Cambria"/>
          <w:caps w:val="0"/>
          <w:smallCaps w:val="0"/>
          <w:color w:val="006699"/>
          <w:sz w:val="21"/>
          <w:szCs w:val="21"/>
          <w:lang w:val="en-GB"/>
        </w:rPr>
      </w:pPr>
      <w:r>
        <w:rPr>
          <w:rFonts w:ascii="Cambria" w:hAnsi="Cambria" w:eastAsia="Calibri" w:cs="Cambria"/>
          <w:caps w:val="0"/>
          <w:smallCaps w:val="0"/>
          <w:color w:val="006699"/>
          <w:sz w:val="21"/>
          <w:szCs w:val="21"/>
          <w:lang w:val="en-GB"/>
        </w:rPr>
        <w:t xml:space="preserve">Worked as Software Test Engineer in </w:t>
      </w:r>
      <w:r>
        <w:rPr>
          <w:rFonts w:ascii="Cambria" w:hAnsi="Cambria" w:eastAsia="Calibri" w:cs="Cambria"/>
          <w:caps w:val="0"/>
          <w:smallCaps w:val="0"/>
          <w:color w:val="006699"/>
          <w:sz w:val="21"/>
          <w:szCs w:val="21"/>
          <w:lang w:val="en-IN"/>
        </w:rPr>
        <w:t>Datacomp web technology</w:t>
      </w:r>
      <w:r>
        <w:rPr>
          <w:rFonts w:ascii="Cambria" w:hAnsi="Cambria" w:eastAsia="Calibri" w:cs="Cambria"/>
          <w:caps w:val="0"/>
          <w:smallCaps w:val="0"/>
          <w:color w:val="006699"/>
          <w:sz w:val="21"/>
          <w:szCs w:val="21"/>
          <w:lang w:val="en-GB"/>
        </w:rPr>
        <w:t xml:space="preserve">,  </w:t>
      </w:r>
      <w:r>
        <w:rPr>
          <w:rFonts w:ascii="Cambria" w:hAnsi="Cambria" w:eastAsia="Calibri" w:cs="Cambria"/>
          <w:caps w:val="0"/>
          <w:smallCaps w:val="0"/>
          <w:color w:val="006699"/>
          <w:sz w:val="21"/>
          <w:szCs w:val="21"/>
          <w:lang w:val="en-IN"/>
        </w:rPr>
        <w:t>Techniplex It park goregaon</w:t>
      </w:r>
      <w:r>
        <w:rPr>
          <w:rFonts w:ascii="Cambria" w:hAnsi="Cambria" w:eastAsia="Calibri" w:cs="Cambria"/>
          <w:caps w:val="0"/>
          <w:smallCaps w:val="0"/>
          <w:color w:val="006699"/>
          <w:sz w:val="21"/>
          <w:szCs w:val="21"/>
          <w:lang w:val="en-GB"/>
        </w:rPr>
        <w:t xml:space="preserve">  from </w:t>
      </w:r>
      <w:r>
        <w:rPr>
          <w:rFonts w:ascii="Cambria" w:hAnsi="Cambria" w:eastAsia="Calibri" w:cs="Cambria"/>
          <w:caps w:val="0"/>
          <w:smallCaps w:val="0"/>
          <w:color w:val="006699"/>
          <w:sz w:val="21"/>
          <w:szCs w:val="21"/>
          <w:lang w:val="en-IN"/>
        </w:rPr>
        <w:t xml:space="preserve"> Dec </w:t>
      </w:r>
      <w:r>
        <w:rPr>
          <w:rFonts w:ascii="Cambria" w:hAnsi="Cambria" w:eastAsia="Calibri" w:cs="Cambria"/>
          <w:caps w:val="0"/>
          <w:smallCaps w:val="0"/>
          <w:color w:val="006699"/>
          <w:sz w:val="21"/>
          <w:szCs w:val="21"/>
          <w:lang w:val="en-GB"/>
        </w:rPr>
        <w:t xml:space="preserve"> 201</w:t>
      </w:r>
      <w:r>
        <w:rPr>
          <w:rFonts w:ascii="Cambria" w:hAnsi="Cambria" w:eastAsia="Calibri" w:cs="Cambria"/>
          <w:caps w:val="0"/>
          <w:smallCaps w:val="0"/>
          <w:color w:val="006699"/>
          <w:sz w:val="21"/>
          <w:szCs w:val="21"/>
          <w:lang w:val="en-IN"/>
        </w:rPr>
        <w:t>7</w:t>
      </w:r>
      <w:r>
        <w:rPr>
          <w:rFonts w:ascii="Cambria" w:hAnsi="Cambria" w:eastAsia="Calibri" w:cs="Cambria"/>
          <w:caps w:val="0"/>
          <w:smallCaps w:val="0"/>
          <w:color w:val="006699"/>
          <w:sz w:val="21"/>
          <w:szCs w:val="21"/>
          <w:lang w:val="en-GB"/>
        </w:rPr>
        <w:t xml:space="preserve">  to  </w:t>
      </w:r>
      <w:r>
        <w:rPr>
          <w:rFonts w:ascii="Cambria" w:hAnsi="Cambria" w:eastAsia="Calibri" w:cs="Cambria"/>
          <w:caps w:val="0"/>
          <w:smallCaps w:val="0"/>
          <w:color w:val="006699"/>
          <w:sz w:val="21"/>
          <w:szCs w:val="21"/>
          <w:lang w:val="en-IN"/>
        </w:rPr>
        <w:t>April</w:t>
      </w:r>
      <w:r>
        <w:rPr>
          <w:rFonts w:ascii="Cambria" w:hAnsi="Cambria" w:eastAsia="Calibri" w:cs="Cambria"/>
          <w:caps w:val="0"/>
          <w:smallCaps w:val="0"/>
          <w:color w:val="006699"/>
          <w:sz w:val="21"/>
          <w:szCs w:val="21"/>
          <w:lang w:val="en-GB"/>
        </w:rPr>
        <w:t xml:space="preserve"> 201</w:t>
      </w:r>
      <w:r>
        <w:rPr>
          <w:rFonts w:ascii="Cambria" w:hAnsi="Cambria" w:eastAsia="Calibri" w:cs="Cambria"/>
          <w:caps w:val="0"/>
          <w:smallCaps w:val="0"/>
          <w:color w:val="006699"/>
          <w:sz w:val="21"/>
          <w:szCs w:val="21"/>
          <w:lang w:val="en-IN"/>
        </w:rPr>
        <w:t>8</w:t>
      </w:r>
      <w:r>
        <w:rPr>
          <w:rFonts w:ascii="Cambria" w:hAnsi="Cambria" w:eastAsia="Calibri" w:cs="Cambria"/>
          <w:caps w:val="0"/>
          <w:smallCaps w:val="0"/>
          <w:color w:val="006699"/>
          <w:sz w:val="21"/>
          <w:szCs w:val="21"/>
          <w:lang w:val="en-GB"/>
        </w:rPr>
        <w:t>.</w:t>
      </w:r>
    </w:p>
    <w:p>
      <w:pPr>
        <w:pStyle w:val="2"/>
        <w:ind w:left="-2111" w:firstLine="0"/>
        <w:rPr>
          <w:rFonts w:ascii="Cambria" w:hAnsi="Cambria" w:eastAsia="Calibri" w:cs="Cambria"/>
          <w:caps w:val="0"/>
          <w:smallCaps w:val="0"/>
          <w:color w:val="006699"/>
          <w:sz w:val="21"/>
          <w:szCs w:val="21"/>
          <w:lang w:val="en-GB"/>
        </w:rPr>
      </w:pPr>
      <w:r>
        <w:rPr>
          <w:rFonts w:ascii="Cambria" w:hAnsi="Cambria" w:eastAsia="Calibri" w:cs="Cambria"/>
          <w:caps w:val="0"/>
          <w:smallCaps w:val="0"/>
          <w:color w:val="006699"/>
          <w:sz w:val="21"/>
          <w:szCs w:val="21"/>
          <w:lang w:val="en-IN"/>
        </w:rPr>
        <w:t xml:space="preserve">Worked </w:t>
      </w:r>
      <w:r>
        <w:rPr>
          <w:rFonts w:ascii="Cambria" w:hAnsi="Cambria" w:eastAsia="Calibri" w:cs="Cambria"/>
          <w:caps w:val="0"/>
          <w:smallCaps w:val="0"/>
          <w:color w:val="006699"/>
          <w:sz w:val="21"/>
          <w:szCs w:val="21"/>
          <w:lang w:val="en-GB"/>
        </w:rPr>
        <w:t xml:space="preserve">as Consultant ( software test engineer)  with  Trimax It  Infrastructure and service Ltd , Airoli  from 20th June 2016  to </w:t>
      </w:r>
      <w:r>
        <w:rPr>
          <w:rFonts w:ascii="Cambria" w:hAnsi="Cambria" w:eastAsia="Calibri" w:cs="Cambria"/>
          <w:caps w:val="0"/>
          <w:smallCaps w:val="0"/>
          <w:color w:val="006699"/>
          <w:sz w:val="21"/>
          <w:szCs w:val="21"/>
          <w:lang w:val="en-IN"/>
        </w:rPr>
        <w:t>Oct 2017</w:t>
      </w:r>
      <w:r>
        <w:rPr>
          <w:rFonts w:ascii="Cambria" w:hAnsi="Cambria" w:eastAsia="Calibri" w:cs="Cambria"/>
          <w:caps w:val="0"/>
          <w:smallCaps w:val="0"/>
          <w:color w:val="006699"/>
          <w:sz w:val="21"/>
          <w:szCs w:val="21"/>
          <w:lang w:val="en-GB"/>
        </w:rPr>
        <w:t xml:space="preserve">  </w:t>
      </w:r>
    </w:p>
    <w:p>
      <w:pPr>
        <w:pStyle w:val="2"/>
        <w:ind w:left="-2111" w:firstLine="0"/>
        <w:rPr>
          <w:rFonts w:ascii="Cambria" w:hAnsi="Cambria" w:eastAsia="Calibri" w:cs="Cambria"/>
          <w:caps w:val="0"/>
          <w:smallCaps w:val="0"/>
          <w:color w:val="006699"/>
          <w:sz w:val="21"/>
          <w:szCs w:val="21"/>
          <w:lang w:val="en-IN"/>
        </w:rPr>
      </w:pPr>
      <w:r>
        <w:rPr>
          <w:rFonts w:ascii="Cambria" w:hAnsi="Cambria" w:eastAsia="Calibri" w:cs="Cambria"/>
          <w:caps w:val="0"/>
          <w:smallCaps w:val="0"/>
          <w:color w:val="006699"/>
          <w:sz w:val="21"/>
          <w:szCs w:val="21"/>
          <w:lang w:val="en-GB"/>
        </w:rPr>
        <w:t>Worked as Software Test Engineer in Gondegaonkar Infotech,  Andheri  from june  2015  to  june 201</w:t>
      </w:r>
      <w:r>
        <w:rPr>
          <w:rFonts w:ascii="Cambria" w:hAnsi="Cambria" w:eastAsia="Calibri" w:cs="Cambria"/>
          <w:caps w:val="0"/>
          <w:smallCaps w:val="0"/>
          <w:color w:val="006699"/>
          <w:sz w:val="21"/>
          <w:szCs w:val="21"/>
          <w:lang w:val="en-IN"/>
        </w:rPr>
        <w:t>6</w:t>
      </w:r>
    </w:p>
    <w:p>
      <w:pPr>
        <w:rPr>
          <w:lang w:val="en-GB"/>
        </w:rPr>
      </w:pPr>
    </w:p>
    <w:p>
      <w:pPr>
        <w:pStyle w:val="2"/>
        <w:ind w:left="-1914" w:leftChars="-1023" w:hanging="439" w:hangingChars="137"/>
        <w:rPr>
          <w:rFonts w:ascii="Cambria" w:hAnsi="Cambria" w:eastAsia="Calibri" w:cs="Cambria"/>
          <w:caps w:val="0"/>
          <w:smallCaps w:val="0"/>
          <w:color w:val="006699"/>
          <w:sz w:val="21"/>
          <w:szCs w:val="21"/>
          <w:lang w:val="en-GB"/>
        </w:rPr>
      </w:pPr>
      <w:r>
        <w:rPr>
          <w:rFonts w:ascii="Cambria" w:hAnsi="Cambria" w:cs="Cambria"/>
          <w:b/>
          <w:lang w:val="en-IN"/>
        </w:rPr>
        <w:t>EDUCATION</w:t>
      </w:r>
      <w:r>
        <w:rPr>
          <w:rFonts w:ascii="Cambria" w:hAnsi="Cambria" w:eastAsia="Calibri" w:cs="Cambria"/>
          <w:caps w:val="0"/>
          <w:smallCaps w:val="0"/>
          <w:color w:val="006699"/>
          <w:sz w:val="21"/>
          <w:szCs w:val="21"/>
          <w:lang w:val="en-GB"/>
        </w:rPr>
        <w:t xml:space="preserve">       </w:t>
      </w:r>
    </w:p>
    <w:p>
      <w:pPr>
        <w:pStyle w:val="2"/>
        <w:ind w:left="-2066" w:leftChars="-1023" w:hanging="287" w:hangingChars="137"/>
        <w:rPr>
          <w:rFonts w:ascii="Calibri" w:hAnsi="Calibri" w:eastAsia="Calibri" w:cs="Calibri"/>
          <w:b/>
          <w:caps w:val="0"/>
          <w:smallCaps w:val="0"/>
          <w:color w:val="0F243E"/>
          <w:sz w:val="22"/>
          <w:szCs w:val="22"/>
          <w:lang w:val="en-IN"/>
        </w:rPr>
      </w:pPr>
      <w:r>
        <w:rPr>
          <w:rFonts w:ascii="Cambria" w:hAnsi="Cambria" w:eastAsia="Calibri" w:cs="Cambria"/>
          <w:caps w:val="0"/>
          <w:smallCaps w:val="0"/>
          <w:color w:val="006699"/>
          <w:sz w:val="21"/>
          <w:szCs w:val="21"/>
          <w:lang w:val="en-GB"/>
        </w:rPr>
        <w:t xml:space="preserve"> B.E. (Electronics And communication) – Nagpur– 2013</w:t>
      </w:r>
    </w:p>
    <w:p>
      <w:pPr>
        <w:pStyle w:val="2"/>
        <w:ind w:left="-2808" w:leftChars="-1221" w:firstLine="464" w:firstLineChars="211"/>
        <w:rPr>
          <w:rFonts w:ascii="Cambria" w:hAnsi="Cambria" w:eastAsia="Calibri" w:cs="Cambria"/>
          <w:caps w:val="0"/>
          <w:smallCaps w:val="0"/>
          <w:color w:val="006699"/>
          <w:sz w:val="21"/>
          <w:szCs w:val="21"/>
          <w:lang w:val="en-GB"/>
        </w:rPr>
      </w:pPr>
      <w:r>
        <w:rPr>
          <w:rFonts w:ascii="Calibri" w:hAnsi="Calibri" w:eastAsia="Calibri" w:cs="Calibri"/>
          <w:b/>
          <w:caps w:val="0"/>
          <w:smallCaps w:val="0"/>
          <w:color w:val="0F243E"/>
          <w:sz w:val="22"/>
          <w:szCs w:val="22"/>
          <w:lang w:val="en-IN"/>
        </w:rPr>
        <w:t xml:space="preserve">Personal  Profile </w:t>
      </w:r>
      <w:r>
        <w:rPr>
          <w:rFonts w:cs="Calibri"/>
          <w:b/>
          <w:bCs/>
          <w:sz w:val="24"/>
          <w:szCs w:val="24"/>
        </w:rPr>
        <w:t>:</w:t>
      </w:r>
    </w:p>
    <w:p>
      <w:pPr>
        <w:spacing w:before="114" w:after="114" w:line="276" w:lineRule="auto"/>
        <w:ind w:left="270" w:firstLine="0"/>
        <w:jc w:val="both"/>
        <w:rPr>
          <w:lang w:val="en-IN"/>
        </w:rPr>
      </w:pPr>
      <w:r>
        <w:rPr>
          <w:rFonts w:ascii="Cambria" w:hAnsi="Cambria" w:eastAsia="Calibri" w:cs="Cambria"/>
          <w:color w:val="006699"/>
          <w:sz w:val="21"/>
          <w:szCs w:val="21"/>
          <w:lang w:val="en-GB"/>
        </w:rPr>
        <w:t>Date of Birth</w:t>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 xml:space="preserve">       </w:t>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 Dec 14th, 199</w:t>
      </w:r>
      <w:r>
        <w:rPr>
          <w:rFonts w:ascii="Cambria" w:hAnsi="Cambria" w:eastAsia="Calibri" w:cs="Cambria"/>
          <w:color w:val="006699"/>
          <w:sz w:val="21"/>
          <w:szCs w:val="21"/>
          <w:lang w:val="en-IN"/>
        </w:rPr>
        <w:t>1</w:t>
      </w:r>
      <w:bookmarkStart w:id="0" w:name="_GoBack"/>
      <w:bookmarkEnd w:id="0"/>
    </w:p>
    <w:p>
      <w:pPr>
        <w:spacing w:before="114" w:after="114" w:line="276" w:lineRule="auto"/>
        <w:ind w:left="270" w:firstLine="0"/>
        <w:jc w:val="both"/>
        <w:rPr>
          <w:rFonts w:ascii="Cambria" w:hAnsi="Cambria" w:eastAsia="Calibri" w:cs="Cambria"/>
          <w:color w:val="006699"/>
          <w:sz w:val="21"/>
          <w:szCs w:val="21"/>
          <w:lang w:val="en-GB"/>
        </w:rPr>
      </w:pPr>
      <w:r>
        <w:rPr>
          <w:rFonts w:ascii="Cambria" w:hAnsi="Cambria" w:eastAsia="Calibri" w:cs="Cambria"/>
          <w:color w:val="006699"/>
          <w:sz w:val="21"/>
          <w:szCs w:val="21"/>
          <w:lang w:val="en-GB"/>
        </w:rPr>
        <w:t>Gender</w:t>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 Female</w:t>
      </w:r>
    </w:p>
    <w:p>
      <w:pPr>
        <w:spacing w:before="114" w:after="114" w:line="276" w:lineRule="auto"/>
        <w:ind w:left="270" w:firstLine="0"/>
        <w:jc w:val="both"/>
        <w:rPr>
          <w:rFonts w:ascii="Cambria" w:hAnsi="Cambria" w:eastAsia="Calibri" w:cs="Cambria"/>
          <w:color w:val="006699"/>
          <w:sz w:val="21"/>
          <w:szCs w:val="21"/>
          <w:lang w:val="en-GB"/>
        </w:rPr>
      </w:pPr>
      <w:r>
        <w:rPr>
          <w:rFonts w:ascii="Cambria" w:hAnsi="Cambria" w:eastAsia="Calibri" w:cs="Cambria"/>
          <w:color w:val="006699"/>
          <w:sz w:val="21"/>
          <w:szCs w:val="21"/>
          <w:lang w:val="en-GB"/>
        </w:rPr>
        <w:t>Nationality</w:t>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 Indian</w:t>
      </w:r>
    </w:p>
    <w:p>
      <w:pPr>
        <w:spacing w:before="114" w:after="114" w:line="276" w:lineRule="auto"/>
        <w:ind w:left="270" w:firstLine="0"/>
        <w:jc w:val="both"/>
        <w:rPr>
          <w:rFonts w:ascii="Cambria" w:hAnsi="Cambria" w:eastAsia="Calibri" w:cs="Cambria"/>
          <w:color w:val="006699"/>
          <w:sz w:val="21"/>
          <w:szCs w:val="21"/>
          <w:lang w:val="en-GB"/>
        </w:rPr>
      </w:pPr>
      <w:r>
        <w:rPr>
          <w:rFonts w:ascii="Cambria" w:hAnsi="Cambria" w:eastAsia="Calibri" w:cs="Cambria"/>
          <w:color w:val="006699"/>
          <w:sz w:val="21"/>
          <w:szCs w:val="21"/>
          <w:lang w:val="en-GB"/>
        </w:rPr>
        <w:t>Current Address</w:t>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:Vighnharta apartment, sec-7,koperkhaine Navi Mumbai- 400709</w:t>
      </w:r>
    </w:p>
    <w:p>
      <w:pPr>
        <w:spacing w:before="114" w:after="114" w:line="276" w:lineRule="auto"/>
        <w:ind w:left="270" w:firstLine="0"/>
        <w:jc w:val="both"/>
        <w:rPr>
          <w:rFonts w:ascii="Calibri" w:hAnsi="Calibri" w:eastAsia="Calibri" w:cs="Calibri"/>
          <w:color w:val="006699"/>
          <w:sz w:val="24"/>
          <w:szCs w:val="24"/>
          <w:lang w:val="en-GB"/>
        </w:rPr>
      </w:pPr>
      <w:r>
        <w:rPr>
          <w:rFonts w:ascii="Cambria" w:hAnsi="Cambria" w:eastAsia="Calibri" w:cs="Cambria"/>
          <w:color w:val="006699"/>
          <w:sz w:val="21"/>
          <w:szCs w:val="21"/>
          <w:lang w:val="en-GB"/>
        </w:rPr>
        <w:t>Languages Known</w:t>
      </w:r>
      <w:r>
        <w:rPr>
          <w:rFonts w:ascii="Cambria" w:hAnsi="Cambria" w:eastAsia="Calibri" w:cs="Cambria"/>
          <w:color w:val="006699"/>
          <w:sz w:val="21"/>
          <w:szCs w:val="21"/>
          <w:lang w:val="en-GB"/>
        </w:rPr>
        <w:tab/>
      </w:r>
      <w:r>
        <w:rPr>
          <w:rFonts w:ascii="Cambria" w:hAnsi="Cambria" w:eastAsia="Calibri" w:cs="Cambria"/>
          <w:color w:val="006699"/>
          <w:sz w:val="21"/>
          <w:szCs w:val="21"/>
          <w:lang w:val="en-GB"/>
        </w:rPr>
        <w:t>: English, Marathi, and Hindi</w:t>
      </w:r>
    </w:p>
    <w:p>
      <w:pPr>
        <w:spacing w:before="114" w:after="114" w:line="276" w:lineRule="auto"/>
        <w:ind w:left="270" w:firstLine="0"/>
        <w:jc w:val="both"/>
        <w:rPr>
          <w:rFonts w:ascii="Calibri" w:hAnsi="Calibri" w:eastAsia="Calibri" w:cs="Calibri"/>
          <w:color w:val="006699"/>
          <w:sz w:val="24"/>
          <w:szCs w:val="24"/>
          <w:lang w:val="en-GB"/>
        </w:rPr>
      </w:pPr>
    </w:p>
    <w:p>
      <w:pPr>
        <w:spacing w:before="114" w:after="114" w:line="276" w:lineRule="auto"/>
        <w:ind w:left="270" w:firstLine="0"/>
        <w:jc w:val="both"/>
        <w:rPr>
          <w:rFonts w:ascii="Cambria" w:hAnsi="Cambria" w:eastAsia="Calibri" w:cs="Cambria"/>
          <w:color w:val="006699"/>
          <w:sz w:val="21"/>
          <w:szCs w:val="21"/>
          <w:lang w:val="en-GB"/>
        </w:rPr>
      </w:pPr>
    </w:p>
    <w:p>
      <w:pPr>
        <w:spacing w:before="114" w:after="114" w:line="276" w:lineRule="auto"/>
        <w:jc w:val="both"/>
        <w:rPr>
          <w:rFonts w:ascii="Calibri" w:hAnsi="Calibri" w:eastAsia="Calibri" w:cs="Calibri"/>
          <w:b/>
          <w:color w:val="0F243E"/>
          <w:sz w:val="22"/>
          <w:szCs w:val="22"/>
          <w:lang w:val="en-IN"/>
        </w:rPr>
      </w:pPr>
    </w:p>
    <w:p>
      <w:pPr>
        <w:spacing w:before="114" w:after="114" w:line="276" w:lineRule="auto"/>
        <w:ind w:left="-3150" w:firstLine="0"/>
        <w:jc w:val="both"/>
        <w:rPr>
          <w:rFonts w:ascii="Calibri" w:hAnsi="Calibri" w:cs="Calibri"/>
          <w:lang w:val="en-GB"/>
        </w:rPr>
      </w:pPr>
      <w:r>
        <w:rPr>
          <w:rFonts w:ascii="Calibri" w:hAnsi="Calibri" w:eastAsia="Calibri" w:cs="Calibri"/>
          <w:b/>
          <w:color w:val="0F243E"/>
          <w:sz w:val="22"/>
          <w:szCs w:val="22"/>
          <w:lang w:val="en-IN"/>
        </w:rPr>
        <w:t xml:space="preserve">Declaration        : </w:t>
      </w:r>
      <w:r>
        <w:rPr>
          <w:rFonts w:ascii="Cambria" w:hAnsi="Cambria" w:eastAsia="Calibri" w:cs="Cambria"/>
          <w:color w:val="006699"/>
          <w:sz w:val="21"/>
          <w:szCs w:val="21"/>
          <w:lang w:val="en-GB"/>
        </w:rPr>
        <w:t>I hereby declare that the above mentioned information is correct up to my                      knowledge and I bear the responsibility for the correctness of the above-mentioned particulars.</w:t>
      </w:r>
    </w:p>
    <w:p>
      <w:pPr>
        <w:spacing w:before="114" w:after="114" w:line="276" w:lineRule="auto"/>
        <w:ind w:left="-3150" w:firstLine="0"/>
        <w:jc w:val="both"/>
        <w:rPr>
          <w:rFonts w:ascii="Calibri" w:hAnsi="Calibri" w:cs="Calibri"/>
          <w:lang w:val="en-GB"/>
        </w:rPr>
      </w:pPr>
    </w:p>
    <w:p>
      <w:pPr>
        <w:spacing w:before="114" w:after="114" w:line="276" w:lineRule="auto"/>
        <w:ind w:left="-3150" w:firstLine="0"/>
        <w:jc w:val="both"/>
        <w:rPr>
          <w:rFonts w:ascii="Calibri" w:hAnsi="Calibri" w:cs="Calibri"/>
          <w:lang w:val="en-GB"/>
        </w:rPr>
      </w:pPr>
      <w:r>
        <w:rPr>
          <w:rFonts w:ascii="Calibri" w:hAnsi="Calibri" w:cs="Calibri"/>
          <w:lang w:val="en-GB"/>
        </w:rPr>
        <w:t>DATE :</w:t>
      </w:r>
    </w:p>
    <w:p>
      <w:pPr>
        <w:spacing w:before="114" w:after="114" w:line="276" w:lineRule="auto"/>
        <w:ind w:left="-3150" w:firstLine="0"/>
        <w:jc w:val="both"/>
        <w:rPr>
          <w:rFonts w:ascii="Cambria" w:hAnsi="Cambria" w:eastAsia="Calibri" w:cs="Cambria"/>
          <w:color w:val="006699"/>
          <w:sz w:val="21"/>
          <w:szCs w:val="21"/>
          <w:lang w:val="en-GB"/>
        </w:rPr>
      </w:pPr>
      <w:r>
        <w:rPr>
          <w:rFonts w:ascii="Calibri" w:hAnsi="Calibri" w:cs="Calibri"/>
          <w:lang w:val="en-GB"/>
        </w:rPr>
        <w:t>PLACE : Navi Mumbai                                                                                     ( Rupali J.Katre )</w:t>
      </w:r>
    </w:p>
    <w:p>
      <w:pPr>
        <w:pStyle w:val="2"/>
        <w:ind w:left="-3119" w:firstLine="0"/>
        <w:rPr>
          <w:rFonts w:ascii="Cambria" w:hAnsi="Cambria" w:eastAsia="Calibri" w:cs="Cambria"/>
          <w:caps w:val="0"/>
          <w:smallCaps w:val="0"/>
          <w:color w:val="006699"/>
          <w:sz w:val="21"/>
          <w:szCs w:val="21"/>
          <w:lang w:val="en-GB"/>
        </w:rPr>
      </w:pPr>
    </w:p>
    <w:p>
      <w:pPr>
        <w:tabs>
          <w:tab w:val="left" w:pos="4155"/>
        </w:tabs>
        <w:spacing w:before="0" w:after="0" w:line="276" w:lineRule="auto"/>
        <w:jc w:val="both"/>
      </w:pPr>
      <w:r>
        <w:rPr>
          <w:rFonts w:ascii="Cambria" w:hAnsi="Cambria" w:eastAsia="Calibri" w:cs="Cambria"/>
          <w:color w:val="006699"/>
          <w:sz w:val="21"/>
          <w:szCs w:val="21"/>
          <w:lang w:val="en-GB"/>
        </w:rPr>
        <w:tab/>
      </w:r>
    </w:p>
    <w:sectPr>
      <w:headerReference r:id="rId3" w:type="default"/>
      <w:footerReference r:id="rId4" w:type="default"/>
      <w:pgSz w:w="12240" w:h="15840"/>
      <w:pgMar w:top="1080" w:right="1440" w:bottom="1080" w:left="4770" w:header="720" w:footer="720" w:gutter="0"/>
      <w:pgNumType w:fmt="decimal" w:start="1"/>
      <w:formProt w:val="0"/>
      <w:docGrid w:linePitch="60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w Cen MT">
    <w:altName w:val="Segoe Print"/>
    <w:panose1 w:val="00000000000000000000"/>
    <w:charset w:val="00"/>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1024" behindDoc="1" locked="0" layoutInCell="1" allowOverlap="1">
              <wp:simplePos x="0" y="0"/>
              <wp:positionH relativeFrom="page">
                <wp:posOffset>3044825</wp:posOffset>
              </wp:positionH>
              <wp:positionV relativeFrom="page">
                <wp:posOffset>9234170</wp:posOffset>
              </wp:positionV>
              <wp:extent cx="3983355" cy="62230"/>
              <wp:effectExtent l="0" t="0" r="0" b="0"/>
              <wp:wrapNone/>
              <wp:docPr id="7" name="3077"/>
              <wp:cNvGraphicFramePr/>
              <a:graphic xmlns:a="http://schemas.openxmlformats.org/drawingml/2006/main">
                <a:graphicData uri="http://schemas.microsoft.com/office/word/2010/wordprocessingShape">
                  <wps:wsp>
                    <wps:cNvSpPr/>
                    <wps:spPr>
                      <a:xfrm>
                        <a:off x="0" y="0"/>
                        <a:ext cx="3982680" cy="61560"/>
                      </a:xfrm>
                      <a:prstGeom prst="rect">
                        <a:avLst/>
                      </a:prstGeom>
                      <a:solidFill>
                        <a:srgbClr val="345C7D"/>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3077" o:spid="_x0000_s1026" o:spt="1" style="position:absolute;left:0pt;margin-left:239.75pt;margin-top:727.1pt;height:4.9pt;width:313.65pt;mso-position-horizontal-relative:page;mso-position-vertical-relative:page;z-index:-503315456;mso-width-relative:page;mso-height-relative:page;" fillcolor="#345C7D" filled="t" stroked="f" coordsize="21600,21600" o:gfxdata="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OCauIfZAAAADgEAAA8AAAAAAAAAAQAgAAAAIgAAAGRycy9kb3ducmV2LnhtbFBL&#10;AQIUABQAAAAIAIdO4kC3I5T/gwEAAAADAAAOAAAAAAAAAAEAIAAAACgBAABkcnMvZTJvRG9jLnht&#10;bFBLBQYAAAAABgAGAFkBAAAdBQAAAAA=&#10;">
              <v:fill on="t" focussize="0,0"/>
              <v:stroke on="f"/>
              <v:imagedata o:title=""/>
              <o:lock v:ext="edit" aspectratio="f"/>
            </v:rect>
          </w:pict>
        </mc:Fallback>
      </mc:AlternateContent>
    </w:r>
  </w:p>
  <w:p>
    <w:pPr>
      <w:pStyle w:val="201"/>
      <w:tabs>
        <w:tab w:val="left" w:pos="4862"/>
      </w:tabs>
      <w:spacing w:before="0" w:after="180"/>
    </w:pPr>
    <w:r>
      <w:tab/>
    </w:r>
    <w:r>
      <w:t xml:space="preserve">    </w:t>
    </w:r>
    <w:r>
      <w:tab/>
    </w:r>
    <w:r>
      <w:rPr>
        <w:rFonts w:ascii="Calibri" w:hAnsi="Calibri" w:cs="Calibri"/>
        <w:color w:val="365F91"/>
        <w:sz w:val="22"/>
        <w:szCs w:val="22"/>
      </w:rPr>
      <w:t xml:space="preserve">Page </w:t>
    </w:r>
    <w:r>
      <w:rPr>
        <w:rFonts w:ascii="Calibri" w:hAnsi="Calibri" w:cs="Calibri"/>
        <w:color w:val="365F91"/>
        <w:sz w:val="22"/>
        <w:szCs w:val="22"/>
      </w:rPr>
      <w:fldChar w:fldCharType="begin"/>
    </w:r>
    <w:r>
      <w:instrText xml:space="preserve">PAGE</w:instrText>
    </w:r>
    <w:r>
      <w:fldChar w:fldCharType="separate"/>
    </w:r>
    <w: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0"/>
    </w:pPr>
    <w:r>
      <mc:AlternateContent>
        <mc:Choice Requires="wps">
          <w:drawing>
            <wp:anchor distT="0" distB="0" distL="0" distR="0" simplePos="0" relativeHeight="1024" behindDoc="1" locked="0" layoutInCell="1" allowOverlap="1">
              <wp:simplePos x="0" y="0"/>
              <wp:positionH relativeFrom="page">
                <wp:posOffset>640715</wp:posOffset>
              </wp:positionH>
              <wp:positionV relativeFrom="page">
                <wp:posOffset>540385</wp:posOffset>
              </wp:positionV>
              <wp:extent cx="2405380" cy="62230"/>
              <wp:effectExtent l="0" t="0" r="0" b="0"/>
              <wp:wrapNone/>
              <wp:docPr id="3" name="3073"/>
              <wp:cNvGraphicFramePr/>
              <a:graphic xmlns:a="http://schemas.openxmlformats.org/drawingml/2006/main">
                <a:graphicData uri="http://schemas.microsoft.com/office/word/2010/wordprocessingShape">
                  <wps:wsp>
                    <wps:cNvSpPr/>
                    <wps:spPr>
                      <a:xfrm>
                        <a:off x="0" y="0"/>
                        <a:ext cx="2404800" cy="61560"/>
                      </a:xfrm>
                      <a:prstGeom prst="rect">
                        <a:avLst/>
                      </a:prstGeom>
                      <a:solidFill>
                        <a:srgbClr val="FF9900"/>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3073" o:spid="_x0000_s1026" o:spt="1" style="position:absolute;left:0pt;margin-left:50.45pt;margin-top:42.55pt;height:4.9pt;width:189.4pt;mso-position-horizontal-relative:page;mso-position-vertical-relative:page;z-index:-503315456;mso-width-relative:page;mso-height-relative:page;" fillcolor="#FF9900" filled="t" stroked="f" coordsize="21600,21600" o:gfxdata="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JdcF87WAAAACQEAAA8AAAAAAAAAAQAgAAAAIgAAAGRycy9kb3ducmV2LnhtbFBLAQIUABQA&#10;AAAIAIdO4kBwrmTagAEAAAADAAAOAAAAAAAAAAEAIAAAACUBAABkcnMvZTJvRG9jLnhtbFBLBQYA&#10;AAAABgAGAFkBAAAXBQAAAAA=&#10;">
              <v:fill on="t" focussize="0,0"/>
              <v:stroke on="f"/>
              <v:imagedata o:title=""/>
              <o:lock v:ext="edit" aspectratio="f"/>
            </v:rect>
          </w:pict>
        </mc:Fallback>
      </mc:AlternateContent>
    </w:r>
    <w:r>
      <mc:AlternateContent>
        <mc:Choice Requires="wps">
          <w:drawing>
            <wp:anchor distT="0" distB="0" distL="0" distR="0" simplePos="0" relativeHeight="1024" behindDoc="1" locked="0" layoutInCell="1" allowOverlap="1">
              <wp:simplePos x="0" y="0"/>
              <wp:positionH relativeFrom="page">
                <wp:posOffset>3043555</wp:posOffset>
              </wp:positionH>
              <wp:positionV relativeFrom="page">
                <wp:posOffset>540385</wp:posOffset>
              </wp:positionV>
              <wp:extent cx="2251710" cy="62230"/>
              <wp:effectExtent l="0" t="0" r="0" b="0"/>
              <wp:wrapNone/>
              <wp:docPr id="4" name="3074"/>
              <wp:cNvGraphicFramePr/>
              <a:graphic xmlns:a="http://schemas.openxmlformats.org/drawingml/2006/main">
                <a:graphicData uri="http://schemas.microsoft.com/office/word/2010/wordprocessingShape">
                  <wps:wsp>
                    <wps:cNvSpPr/>
                    <wps:spPr>
                      <a:xfrm>
                        <a:off x="0" y="0"/>
                        <a:ext cx="2251080" cy="61560"/>
                      </a:xfrm>
                      <a:prstGeom prst="rect">
                        <a:avLst/>
                      </a:prstGeom>
                      <a:solidFill>
                        <a:srgbClr val="345C7D"/>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3074" o:spid="_x0000_s1026" o:spt="1" style="position:absolute;left:0pt;margin-left:239.65pt;margin-top:42.55pt;height:4.9pt;width:177.3pt;mso-position-horizontal-relative:page;mso-position-vertical-relative:page;z-index:-503315456;mso-width-relative:page;mso-height-relative:page;" fillcolor="#345C7D" filled="t" stroked="f" coordsize="21600,21600" o:gfxdata="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CZkGOn1wAAAAkBAAAPAAAAAAAAAAEAIAAAACIAAABkcnMvZG93bnJldi54bWxQSwEC&#10;FAAUAAAACACHTuJAT/MF4oMBAAAAAwAADgAAAAAAAAABACAAAAAmAQAAZHJzL2Uyb0RvYy54bWxQ&#10;SwUGAAAAAAYABgBZAQAAGwUAAAAA&#10;">
              <v:fill on="t" focussize="0,0"/>
              <v:stroke on="f"/>
              <v:imagedata o:title=""/>
              <o:lock v:ext="edit" aspectratio="f"/>
            </v:rect>
          </w:pict>
        </mc:Fallback>
      </mc:AlternateContent>
    </w:r>
  </w:p>
  <w:p>
    <w:pPr>
      <w:pStyle w:val="11"/>
      <w:spacing w:before="0" w:after="180"/>
    </w:pPr>
    <w:r>
      <mc:AlternateContent>
        <mc:Choice Requires="wps">
          <w:drawing>
            <wp:anchor distT="0" distB="0" distL="0" distR="0" simplePos="0" relativeHeight="1024" behindDoc="1" locked="0" layoutInCell="1" allowOverlap="1">
              <wp:simplePos x="0" y="0"/>
              <wp:positionH relativeFrom="column">
                <wp:posOffset>-2282825</wp:posOffset>
              </wp:positionH>
              <wp:positionV relativeFrom="paragraph">
                <wp:posOffset>-3810</wp:posOffset>
              </wp:positionV>
              <wp:extent cx="6355715" cy="8379460"/>
              <wp:effectExtent l="0" t="0" r="0" b="0"/>
              <wp:wrapNone/>
              <wp:docPr id="5" name="3075"/>
              <wp:cNvGraphicFramePr/>
              <a:graphic xmlns:a="http://schemas.openxmlformats.org/drawingml/2006/main">
                <a:graphicData uri="http://schemas.microsoft.com/office/word/2010/wordprocessingShape">
                  <wps:wsp>
                    <wps:cNvSpPr/>
                    <wps:spPr>
                      <a:xfrm>
                        <a:off x="0" y="0"/>
                        <a:ext cx="6355080" cy="8379000"/>
                      </a:xfrm>
                      <a:prstGeom prst="rect">
                        <a:avLst/>
                      </a:prstGeom>
                      <a:solidFill>
                        <a:srgbClr val="F2F3ED"/>
                      </a:solidFill>
                      <a:ln w="25560">
                        <a:solidFill>
                          <a:srgbClr val="C8CCB3"/>
                        </a:solidFill>
                        <a:round/>
                      </a:ln>
                    </wps:spPr>
                    <wps:style>
                      <a:lnRef idx="0">
                        <a:srgbClr val="FFFFFF"/>
                      </a:lnRef>
                      <a:fillRef idx="0">
                        <a:srgbClr val="FFFFFF"/>
                      </a:fillRef>
                      <a:effectRef idx="0">
                        <a:srgbClr val="FFFFFF"/>
                      </a:effectRef>
                      <a:fontRef idx="minor"/>
                    </wps:style>
                    <wps:bodyPr/>
                  </wps:wsp>
                </a:graphicData>
              </a:graphic>
            </wp:anchor>
          </w:drawing>
        </mc:Choice>
        <mc:Fallback>
          <w:pict>
            <v:rect id="3075" o:spid="_x0000_s1026" o:spt="1" style="position:absolute;left:0pt;margin-left:-179.75pt;margin-top:-0.3pt;height:659.8pt;width:500.45pt;z-index:-503315456;mso-width-relative:page;mso-height-relative:page;" fillcolor="#F2F3ED" filled="t" stroked="t" coordsize="21600,21600" o:gfxdata="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7TqlTaAAAACwEAAA8AAAAAAAAAAQAg&#10;AAAAIgAAAGRycy9kb3ducmV2LnhtbFBLAQIUABQAAAAIAIdO4kBsLYLzmgEAAD8DAAAOAAAAAAAA&#10;AAEAIAAAACkBAABkcnMvZTJvRG9jLnhtbFBLBQYAAAAABgAGAFkBAAA1BQAAAAA=&#10;">
              <v:fill on="t" focussize="0,0"/>
              <v:stroke weight="2.01259842519685pt" color="#C8CCB3" joinstyle="round"/>
              <v:imagedata o:title=""/>
              <o:lock v:ext="edit" aspectratio="f"/>
            </v:rect>
          </w:pict>
        </mc:Fallback>
      </mc:AlternateContent>
    </w:r>
    <w:r>
      <mc:AlternateContent>
        <mc:Choice Requires="wps">
          <w:drawing>
            <wp:anchor distT="0" distB="0" distL="0" distR="0" simplePos="0" relativeHeight="1024" behindDoc="1" locked="0" layoutInCell="1" allowOverlap="1">
              <wp:simplePos x="0" y="0"/>
              <wp:positionH relativeFrom="column">
                <wp:posOffset>19050</wp:posOffset>
              </wp:positionH>
              <wp:positionV relativeFrom="paragraph">
                <wp:posOffset>-351790</wp:posOffset>
              </wp:positionV>
              <wp:extent cx="3984625" cy="222885"/>
              <wp:effectExtent l="0" t="0" r="0" b="0"/>
              <wp:wrapNone/>
              <wp:docPr id="6" name="3076"/>
              <wp:cNvGraphicFramePr/>
              <a:graphic xmlns:a="http://schemas.openxmlformats.org/drawingml/2006/main">
                <a:graphicData uri="http://schemas.microsoft.com/office/word/2010/wordprocessingShape">
                  <wps:wsp>
                    <wps:cNvSpPr/>
                    <wps:spPr>
                      <a:xfrm>
                        <a:off x="0" y="0"/>
                        <a:ext cx="3984120" cy="222120"/>
                      </a:xfrm>
                      <a:prstGeom prst="rect">
                        <a:avLst/>
                      </a:prstGeom>
                      <a:solidFill>
                        <a:srgbClr val="0075B0"/>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3076" o:spid="_x0000_s1026" o:spt="1" style="position:absolute;left:0pt;margin-left:1.5pt;margin-top:-27.7pt;height:17.55pt;width:313.75pt;z-index:-503315456;mso-width-relative:page;mso-height-relative:page;" fillcolor="#0075B0" filled="t" stroked="f" coordsize="21600,21600" o:gfxdata="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vAOiTtoAAAAJAQAADwAAAAAAAAABACAAAAAiAAAAZHJzL2Rvd25yZXYueG1sUEsBAhQA&#10;FAAAAAgAh07iQHOoRC5+AQAAAQMAAA4AAAAAAAAAAQAgAAAAKQEAAGRycy9lMm9Eb2MueG1sUEsF&#10;BgAAAAAGAAYAWQEAABkF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180" w:hanging="360"/>
      </w:pPr>
      <w:rPr>
        <w:rFonts w:hint="default" w:ascii="Symbol" w:hAnsi="Symbol" w:cs="Symbol"/>
        <w:sz w:val="22"/>
        <w:lang w:val="en-IN"/>
      </w:rPr>
    </w:lvl>
    <w:lvl w:ilvl="1" w:tentative="0">
      <w:start w:val="1"/>
      <w:numFmt w:val="bullet"/>
      <w:lvlText w:val="◦"/>
      <w:lvlJc w:val="left"/>
      <w:pPr>
        <w:tabs>
          <w:tab w:val="left" w:pos="180"/>
        </w:tabs>
        <w:ind w:left="180" w:hanging="360"/>
      </w:pPr>
      <w:rPr>
        <w:rFonts w:hint="default" w:ascii="OpenSymbol" w:hAnsi="OpenSymbol" w:cs="OpenSymbol"/>
      </w:rPr>
    </w:lvl>
    <w:lvl w:ilvl="2" w:tentative="0">
      <w:start w:val="1"/>
      <w:numFmt w:val="bullet"/>
      <w:lvlText w:val="▪"/>
      <w:lvlJc w:val="left"/>
      <w:pPr>
        <w:tabs>
          <w:tab w:val="left" w:pos="540"/>
        </w:tabs>
        <w:ind w:left="540" w:hanging="360"/>
      </w:pPr>
      <w:rPr>
        <w:rFonts w:hint="default" w:ascii="OpenSymbol" w:hAnsi="OpenSymbol" w:cs="OpenSymbol"/>
      </w:rPr>
    </w:lvl>
    <w:lvl w:ilvl="3" w:tentative="0">
      <w:start w:val="1"/>
      <w:numFmt w:val="bullet"/>
      <w:lvlText w:val=""/>
      <w:lvlJc w:val="left"/>
      <w:pPr>
        <w:tabs>
          <w:tab w:val="left" w:pos="900"/>
        </w:tabs>
        <w:ind w:left="900" w:hanging="360"/>
      </w:pPr>
      <w:rPr>
        <w:rFonts w:hint="default" w:ascii="Symbol" w:hAnsi="Symbol" w:cs="Symbol"/>
        <w:lang w:val="en-IN"/>
      </w:rPr>
    </w:lvl>
    <w:lvl w:ilvl="4" w:tentative="0">
      <w:start w:val="1"/>
      <w:numFmt w:val="bullet"/>
      <w:lvlText w:val="◦"/>
      <w:lvlJc w:val="left"/>
      <w:pPr>
        <w:tabs>
          <w:tab w:val="left" w:pos="1260"/>
        </w:tabs>
        <w:ind w:left="1260" w:hanging="360"/>
      </w:pPr>
      <w:rPr>
        <w:rFonts w:hint="default" w:ascii="OpenSymbol" w:hAnsi="OpenSymbol" w:cs="OpenSymbol"/>
      </w:rPr>
    </w:lvl>
    <w:lvl w:ilvl="5" w:tentative="0">
      <w:start w:val="1"/>
      <w:numFmt w:val="bullet"/>
      <w:lvlText w:val="▪"/>
      <w:lvlJc w:val="left"/>
      <w:pPr>
        <w:tabs>
          <w:tab w:val="left" w:pos="1620"/>
        </w:tabs>
        <w:ind w:left="1620" w:hanging="360"/>
      </w:pPr>
      <w:rPr>
        <w:rFonts w:hint="default" w:ascii="OpenSymbol" w:hAnsi="OpenSymbol" w:cs="OpenSymbol"/>
      </w:rPr>
    </w:lvl>
    <w:lvl w:ilvl="6" w:tentative="0">
      <w:start w:val="1"/>
      <w:numFmt w:val="bullet"/>
      <w:lvlText w:val=""/>
      <w:lvlJc w:val="left"/>
      <w:pPr>
        <w:tabs>
          <w:tab w:val="left" w:pos="1980"/>
        </w:tabs>
        <w:ind w:left="1980" w:hanging="360"/>
      </w:pPr>
      <w:rPr>
        <w:rFonts w:hint="default" w:ascii="Symbol" w:hAnsi="Symbol" w:cs="Symbol"/>
        <w:lang w:val="en-IN"/>
      </w:rPr>
    </w:lvl>
    <w:lvl w:ilvl="7" w:tentative="0">
      <w:start w:val="1"/>
      <w:numFmt w:val="bullet"/>
      <w:lvlText w:val="◦"/>
      <w:lvlJc w:val="left"/>
      <w:pPr>
        <w:tabs>
          <w:tab w:val="left" w:pos="2340"/>
        </w:tabs>
        <w:ind w:left="2340" w:hanging="360"/>
      </w:pPr>
      <w:rPr>
        <w:rFonts w:hint="default" w:ascii="OpenSymbol" w:hAnsi="OpenSymbol" w:cs="OpenSymbol"/>
      </w:rPr>
    </w:lvl>
    <w:lvl w:ilvl="8" w:tentative="0">
      <w:start w:val="1"/>
      <w:numFmt w:val="bullet"/>
      <w:lvlText w:val="▪"/>
      <w:lvlJc w:val="left"/>
      <w:pPr>
        <w:tabs>
          <w:tab w:val="left" w:pos="2700"/>
        </w:tabs>
        <w:ind w:left="2700" w:hanging="360"/>
      </w:pPr>
      <w:rPr>
        <w:rFonts w:hint="default" w:ascii="OpenSymbol" w:hAnsi="OpenSymbol" w:cs="OpenSymbol"/>
      </w:rPr>
    </w:lvl>
  </w:abstractNum>
  <w:abstractNum w:abstractNumId="1">
    <w:nsid w:val="BF205925"/>
    <w:multiLevelType w:val="multilevel"/>
    <w:tmpl w:val="BF205925"/>
    <w:lvl w:ilvl="0" w:tentative="0">
      <w:start w:val="1"/>
      <w:numFmt w:val="bullet"/>
      <w:lvlText w:val=""/>
      <w:lvlJc w:val="left"/>
      <w:pPr>
        <w:ind w:left="135" w:hanging="360"/>
      </w:pPr>
      <w:rPr>
        <w:rFonts w:hint="default" w:ascii="Symbol" w:hAnsi="Symbol" w:cs="Symbol"/>
        <w:color w:val="006699"/>
        <w:sz w:val="21"/>
        <w:szCs w:val="21"/>
        <w:lang w:val="en-GB"/>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bullet"/>
      <w:lvlText w:val=""/>
      <w:lvlJc w:val="left"/>
      <w:pPr>
        <w:ind w:left="720" w:hanging="360"/>
      </w:pPr>
      <w:rPr>
        <w:rFonts w:hint="default" w:ascii="Wingdings" w:hAnsi="Wingdings" w:cs="Wingdings"/>
        <w:b/>
        <w:color w:val="244061"/>
        <w:sz w:val="22"/>
        <w:szCs w:val="22"/>
        <w:lang w:val="en-GB"/>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053208E"/>
    <w:multiLevelType w:val="multilevel"/>
    <w:tmpl w:val="0053208E"/>
    <w:lvl w:ilvl="0" w:tentative="0">
      <w:start w:val="1"/>
      <w:numFmt w:val="bullet"/>
      <w:lvlText w:val=""/>
      <w:lvlJc w:val="left"/>
      <w:pPr>
        <w:ind w:left="900" w:hanging="360"/>
      </w:pPr>
      <w:rPr>
        <w:rFonts w:hint="default" w:ascii="Symbol" w:hAnsi="Symbol" w:cs="Symbol"/>
        <w:caps/>
        <w:color w:val="006699"/>
        <w:sz w:val="22"/>
        <w:szCs w:val="22"/>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03D62ECE"/>
    <w:multiLevelType w:val="multilevel"/>
    <w:tmpl w:val="03D62ECE"/>
    <w:lvl w:ilvl="0" w:tentative="0">
      <w:start w:val="1"/>
      <w:numFmt w:val="bullet"/>
      <w:lvlText w:val=""/>
      <w:lvlJc w:val="left"/>
      <w:pPr>
        <w:ind w:left="2160" w:hanging="360"/>
      </w:pPr>
      <w:rPr>
        <w:rFonts w:hint="default" w:ascii="Symbol" w:hAnsi="Symbol" w:cs="Symbol"/>
        <w:color w:val="006699"/>
        <w:sz w:val="22"/>
        <w:szCs w:val="21"/>
        <w:lang w:val="en-GB"/>
      </w:rPr>
    </w:lvl>
    <w:lvl w:ilvl="1" w:tentative="0">
      <w:start w:val="1"/>
      <w:numFmt w:val="bullet"/>
      <w:lvlText w:val="◦"/>
      <w:lvlJc w:val="left"/>
      <w:pPr>
        <w:ind w:left="1800" w:hanging="360"/>
      </w:pPr>
      <w:rPr>
        <w:rFonts w:hint="default" w:ascii="OpenSymbol" w:hAnsi="OpenSymbol" w:cs="OpenSymbol"/>
      </w:rPr>
    </w:lvl>
    <w:lvl w:ilvl="2" w:tentative="0">
      <w:start w:val="1"/>
      <w:numFmt w:val="bullet"/>
      <w:lvlText w:val="▪"/>
      <w:lvlJc w:val="left"/>
      <w:pPr>
        <w:ind w:left="1440" w:hanging="360"/>
      </w:pPr>
      <w:rPr>
        <w:rFonts w:hint="default" w:ascii="OpenSymbol" w:hAnsi="OpenSymbol" w:cs="OpenSymbol"/>
      </w:rPr>
    </w:lvl>
    <w:lvl w:ilvl="3" w:tentative="0">
      <w:start w:val="1"/>
      <w:numFmt w:val="bullet"/>
      <w:lvlText w:val="l"/>
      <w:lvlJc w:val="left"/>
      <w:pPr>
        <w:ind w:left="1080" w:hanging="360"/>
      </w:pPr>
      <w:rPr>
        <w:rFonts w:hint="default" w:ascii="Wingdings" w:hAnsi="Wingdings" w:cs="OpenSymbol"/>
      </w:rPr>
    </w:lvl>
    <w:lvl w:ilvl="4" w:tentative="0">
      <w:start w:val="1"/>
      <w:numFmt w:val="bullet"/>
      <w:lvlText w:val="◦"/>
      <w:lvlJc w:val="left"/>
      <w:pPr>
        <w:ind w:left="720" w:hanging="360"/>
      </w:pPr>
      <w:rPr>
        <w:rFonts w:hint="default" w:ascii="OpenSymbol" w:hAnsi="OpenSymbol" w:cs="OpenSymbol"/>
      </w:rPr>
    </w:lvl>
    <w:lvl w:ilvl="5" w:tentative="0">
      <w:start w:val="1"/>
      <w:numFmt w:val="bullet"/>
      <w:lvlText w:val="▪"/>
      <w:lvlJc w:val="left"/>
      <w:pPr>
        <w:ind w:left="360" w:hanging="360"/>
      </w:pPr>
      <w:rPr>
        <w:rFonts w:hint="default" w:ascii="OpenSymbol" w:hAnsi="OpenSymbol" w:cs="OpenSymbol"/>
      </w:rPr>
    </w:lvl>
    <w:lvl w:ilvl="6" w:tentative="0">
      <w:start w:val="1"/>
      <w:numFmt w:val="bullet"/>
      <w:lvlText w:val="l"/>
      <w:lvlJc w:val="left"/>
      <w:pPr>
        <w:ind w:left="0" w:hanging="360"/>
      </w:pPr>
      <w:rPr>
        <w:rFonts w:hint="default" w:ascii="Wingdings" w:hAnsi="Wingdings" w:cs="OpenSymbol"/>
      </w:rPr>
    </w:lvl>
    <w:lvl w:ilvl="7" w:tentative="0">
      <w:start w:val="1"/>
      <w:numFmt w:val="bullet"/>
      <w:lvlText w:val="◦"/>
      <w:lvlJc w:val="left"/>
      <w:pPr>
        <w:tabs>
          <w:tab w:val="left" w:pos="360"/>
        </w:tabs>
        <w:ind w:left="360" w:hanging="360"/>
      </w:pPr>
      <w:rPr>
        <w:rFonts w:hint="default" w:ascii="OpenSymbol" w:hAnsi="OpenSymbol" w:cs="OpenSymbol"/>
      </w:rPr>
    </w:lvl>
    <w:lvl w:ilvl="8" w:tentative="0">
      <w:start w:val="1"/>
      <w:numFmt w:val="bullet"/>
      <w:lvlText w:val="▪"/>
      <w:lvlJc w:val="left"/>
      <w:pPr>
        <w:tabs>
          <w:tab w:val="left" w:pos="720"/>
        </w:tabs>
        <w:ind w:left="720" w:hanging="360"/>
      </w:pPr>
      <w:rPr>
        <w:rFonts w:hint="default" w:ascii="OpenSymbol" w:hAnsi="OpenSymbol" w:cs="OpenSymbol"/>
      </w:rPr>
    </w:lvl>
  </w:abstractNum>
  <w:abstractNum w:abstractNumId="5">
    <w:nsid w:val="25B654F3"/>
    <w:multiLevelType w:val="multilevel"/>
    <w:tmpl w:val="25B654F3"/>
    <w:lvl w:ilvl="0" w:tentative="0">
      <w:start w:val="1"/>
      <w:numFmt w:val="bullet"/>
      <w:lvlText w:val=""/>
      <w:lvlJc w:val="left"/>
      <w:pPr>
        <w:ind w:left="720" w:hanging="360"/>
      </w:pPr>
      <w:rPr>
        <w:rFonts w:hint="default" w:ascii="Wingdings" w:hAnsi="Wingdings" w:cs="Symbol"/>
        <w:b/>
        <w:color w:val="006699"/>
        <w:sz w:val="22"/>
        <w:szCs w:val="22"/>
        <w:lang w:val="en-GB"/>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59ADCABA"/>
    <w:multiLevelType w:val="multilevel"/>
    <w:tmpl w:val="59ADCABA"/>
    <w:lvl w:ilvl="0" w:tentative="0">
      <w:start w:val="1"/>
      <w:numFmt w:val="bullet"/>
      <w:lvlText w:val=""/>
      <w:lvlJc w:val="left"/>
      <w:pPr>
        <w:ind w:left="720" w:hanging="360"/>
      </w:pPr>
      <w:rPr>
        <w:rFonts w:hint="default" w:ascii="Wingdings" w:hAnsi="Wingdings" w:cs="Wingdings"/>
        <w:color w:val="006699"/>
        <w:sz w:val="21"/>
        <w:szCs w:val="21"/>
        <w:lang w:val="en-GB"/>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documentProtection w:enforcement="0"/>
  <w:defaultTabStop w:val="720"/>
  <w:compat>
    <w:compatSetting w:name="compatibilityMode" w:uri="http://schemas.microsoft.com/office/word" w:val="12"/>
  </w:compat>
  <w:rsids>
    <w:rsidRoot w:val="00000000"/>
    <w:rsid w:val="03686F47"/>
    <w:rsid w:val="0B663EA6"/>
    <w:rsid w:val="20FF4D23"/>
    <w:rsid w:val="39C22C3D"/>
    <w:rsid w:val="3B9F2425"/>
    <w:rsid w:val="40546DE0"/>
    <w:rsid w:val="50544BDD"/>
    <w:rsid w:val="59E419F2"/>
    <w:rsid w:val="67FF5B5A"/>
    <w:rsid w:val="6B6D75B0"/>
    <w:rsid w:val="7C316F5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qFormat="1" w:unhideWhenUsed="0" w:uiPriority="0" w:semiHidden="0"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80" w:line="264" w:lineRule="auto"/>
      <w:jc w:val="left"/>
    </w:pPr>
    <w:rPr>
      <w:rFonts w:ascii="Tw Cen MT" w:hAnsi="Tw Cen MT" w:eastAsia="Tw Cen MT" w:cs="Tw Cen MT"/>
      <w:color w:val="355D7E"/>
      <w:sz w:val="23"/>
      <w:szCs w:val="20"/>
      <w:lang w:val="en-US" w:eastAsia="ar-SA" w:bidi="ar-SA"/>
    </w:rPr>
  </w:style>
  <w:style w:type="paragraph" w:styleId="2">
    <w:name w:val="heading 1"/>
    <w:basedOn w:val="1"/>
    <w:next w:val="1"/>
    <w:qFormat/>
    <w:uiPriority w:val="0"/>
    <w:pPr>
      <w:tabs>
        <w:tab w:val="left" w:pos="0"/>
      </w:tabs>
      <w:spacing w:before="300" w:after="80" w:line="240" w:lineRule="auto"/>
      <w:ind w:left="432" w:hanging="432"/>
      <w:outlineLvl w:val="0"/>
    </w:pPr>
    <w:rPr>
      <w:caps/>
      <w:color w:val="775F55"/>
      <w:sz w:val="32"/>
      <w:szCs w:val="32"/>
    </w:rPr>
  </w:style>
  <w:style w:type="paragraph" w:styleId="3">
    <w:name w:val="heading 2"/>
    <w:basedOn w:val="4"/>
    <w:next w:val="1"/>
    <w:qFormat/>
    <w:uiPriority w:val="0"/>
    <w:pPr>
      <w:tabs>
        <w:tab w:val="left" w:pos="0"/>
      </w:tabs>
      <w:spacing w:before="200" w:after="120"/>
      <w:ind w:left="576" w:hanging="576"/>
      <w:outlineLvl w:val="1"/>
    </w:pPr>
    <w:rPr>
      <w:b/>
      <w:bCs/>
      <w:sz w:val="32"/>
      <w:szCs w:val="32"/>
    </w:rPr>
  </w:style>
  <w:style w:type="paragraph" w:styleId="6">
    <w:name w:val="heading 3"/>
    <w:basedOn w:val="4"/>
    <w:next w:val="1"/>
    <w:qFormat/>
    <w:uiPriority w:val="0"/>
    <w:pPr>
      <w:tabs>
        <w:tab w:val="left" w:pos="0"/>
      </w:tabs>
      <w:spacing w:before="140" w:after="120"/>
      <w:ind w:left="720" w:hanging="720"/>
      <w:outlineLvl w:val="2"/>
    </w:pPr>
    <w:rPr>
      <w:b/>
      <w:bCs/>
      <w:sz w:val="28"/>
      <w:szCs w:val="28"/>
    </w:rPr>
  </w:style>
  <w:style w:type="paragraph" w:styleId="7">
    <w:name w:val="heading 4"/>
    <w:basedOn w:val="1"/>
    <w:next w:val="1"/>
    <w:qFormat/>
    <w:uiPriority w:val="0"/>
    <w:pPr>
      <w:tabs>
        <w:tab w:val="left" w:pos="0"/>
      </w:tabs>
      <w:spacing w:before="240" w:after="0"/>
      <w:ind w:left="864" w:hanging="864"/>
      <w:outlineLvl w:val="3"/>
    </w:pPr>
    <w:rPr>
      <w:caps/>
      <w:color w:val="00000A"/>
      <w:spacing w:val="14"/>
      <w:sz w:val="20"/>
    </w:rPr>
  </w:style>
  <w:style w:type="character" w:default="1" w:styleId="17">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Heading"/>
    <w:basedOn w:val="1"/>
    <w:next w:val="5"/>
    <w:qFormat/>
    <w:uiPriority w:val="0"/>
    <w:pPr>
      <w:spacing w:before="0" w:after="0" w:line="240" w:lineRule="auto"/>
    </w:pPr>
    <w:rPr>
      <w:color w:val="775F55"/>
      <w:sz w:val="72"/>
      <w:szCs w:val="48"/>
    </w:rPr>
  </w:style>
  <w:style w:type="paragraph" w:styleId="5">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Mangal"/>
      <w:i/>
      <w:iCs/>
      <w:sz w:val="24"/>
      <w:szCs w:val="24"/>
    </w:rPr>
  </w:style>
  <w:style w:type="paragraph" w:styleId="9">
    <w:name w:val="Document Map"/>
    <w:basedOn w:val="1"/>
    <w:qFormat/>
    <w:uiPriority w:val="0"/>
    <w:pPr>
      <w:spacing w:before="0" w:after="0" w:line="240" w:lineRule="auto"/>
    </w:pPr>
    <w:rPr>
      <w:rFonts w:ascii="Tahoma" w:hAnsi="Tahoma" w:cs="Tahoma"/>
      <w:sz w:val="16"/>
      <w:szCs w:val="16"/>
    </w:rPr>
  </w:style>
  <w:style w:type="paragraph" w:styleId="10">
    <w:name w:val="footer"/>
    <w:basedOn w:val="1"/>
    <w:qFormat/>
    <w:uiPriority w:val="0"/>
    <w:pPr>
      <w:tabs>
        <w:tab w:val="center" w:pos="4320"/>
        <w:tab w:val="right" w:pos="8640"/>
      </w:tabs>
    </w:pPr>
    <w:rPr>
      <w:color w:val="00000A"/>
    </w:rPr>
  </w:style>
  <w:style w:type="paragraph" w:styleId="11">
    <w:name w:val="header"/>
    <w:basedOn w:val="1"/>
    <w:qFormat/>
    <w:uiPriority w:val="0"/>
    <w:pPr>
      <w:tabs>
        <w:tab w:val="center" w:pos="4320"/>
        <w:tab w:val="right" w:pos="8640"/>
      </w:tabs>
    </w:pPr>
    <w:rPr>
      <w:color w:val="00000A"/>
    </w:rPr>
  </w:style>
  <w:style w:type="paragraph" w:styleId="12">
    <w:name w:val="List"/>
    <w:basedOn w:val="5"/>
    <w:qFormat/>
    <w:uiPriority w:val="0"/>
    <w:rPr>
      <w:rFonts w:cs="Mangal"/>
    </w:rPr>
  </w:style>
  <w:style w:type="paragraph" w:styleId="13">
    <w:name w:val="Normal (Web)"/>
    <w:basedOn w:val="1"/>
    <w:qFormat/>
    <w:uiPriority w:val="0"/>
    <w:pPr>
      <w:spacing w:before="0" w:after="0" w:line="240" w:lineRule="auto"/>
    </w:pPr>
    <w:rPr>
      <w:rFonts w:ascii="Times New Roman" w:hAnsi="Times New Roman" w:eastAsia="Times New Roman" w:cs="Times New Roman"/>
      <w:color w:val="00000A"/>
      <w:sz w:val="24"/>
      <w:szCs w:val="24"/>
      <w:lang w:val="en-IN"/>
    </w:rPr>
  </w:style>
  <w:style w:type="paragraph" w:styleId="14">
    <w:name w:val="Subtitle"/>
    <w:basedOn w:val="1"/>
    <w:qFormat/>
    <w:uiPriority w:val="0"/>
    <w:pPr>
      <w:spacing w:before="0" w:after="240" w:line="240" w:lineRule="auto"/>
    </w:pPr>
    <w:rPr>
      <w:b/>
      <w:caps/>
      <w:color w:val="DD8047"/>
      <w:spacing w:val="50"/>
      <w:sz w:val="24"/>
    </w:rPr>
  </w:style>
  <w:style w:type="paragraph" w:styleId="15">
    <w:name w:val="Title"/>
    <w:basedOn w:val="4"/>
    <w:qFormat/>
    <w:uiPriority w:val="0"/>
    <w:pPr>
      <w:jc w:val="center"/>
    </w:pPr>
    <w:rPr>
      <w:b/>
      <w:bCs/>
      <w:sz w:val="56"/>
      <w:szCs w:val="56"/>
    </w:rPr>
  </w:style>
  <w:style w:type="paragraph" w:styleId="16">
    <w:name w:val="toc 8"/>
    <w:basedOn w:val="1"/>
    <w:next w:val="1"/>
    <w:qFormat/>
    <w:uiPriority w:val="0"/>
    <w:pPr>
      <w:spacing w:before="0" w:after="40" w:line="240" w:lineRule="auto"/>
      <w:ind w:left="1008" w:firstLine="0"/>
    </w:pPr>
  </w:style>
  <w:style w:type="character" w:styleId="18">
    <w:name w:val="Emphasis"/>
    <w:qFormat/>
    <w:uiPriority w:val="0"/>
    <w:rPr>
      <w:rFonts w:ascii="Tw Cen MT" w:hAnsi="Tw Cen MT" w:cs="Tw Cen MT"/>
      <w:b/>
      <w:i/>
      <w:color w:val="775F55"/>
      <w:spacing w:val="10"/>
      <w:sz w:val="23"/>
    </w:rPr>
  </w:style>
  <w:style w:type="character" w:customStyle="1" w:styleId="20">
    <w:name w:val="WW8Num1z0"/>
    <w:qFormat/>
    <w:uiPriority w:val="0"/>
  </w:style>
  <w:style w:type="character" w:customStyle="1" w:styleId="21">
    <w:name w:val="WW8Num1z1"/>
    <w:qFormat/>
    <w:uiPriority w:val="0"/>
  </w:style>
  <w:style w:type="character" w:customStyle="1" w:styleId="22">
    <w:name w:val="WW8Num1z2"/>
    <w:qFormat/>
    <w:uiPriority w:val="0"/>
  </w:style>
  <w:style w:type="character" w:customStyle="1" w:styleId="23">
    <w:name w:val="WW8Num1z3"/>
    <w:qFormat/>
    <w:uiPriority w:val="0"/>
  </w:style>
  <w:style w:type="character" w:customStyle="1" w:styleId="24">
    <w:name w:val="WW8Num1z4"/>
    <w:qFormat/>
    <w:uiPriority w:val="0"/>
  </w:style>
  <w:style w:type="character" w:customStyle="1" w:styleId="25">
    <w:name w:val="WW8Num1z5"/>
    <w:qFormat/>
    <w:uiPriority w:val="0"/>
  </w:style>
  <w:style w:type="character" w:customStyle="1" w:styleId="26">
    <w:name w:val="WW8Num1z6"/>
    <w:qFormat/>
    <w:uiPriority w:val="0"/>
  </w:style>
  <w:style w:type="character" w:customStyle="1" w:styleId="27">
    <w:name w:val="WW8Num1z7"/>
    <w:qFormat/>
    <w:uiPriority w:val="0"/>
  </w:style>
  <w:style w:type="character" w:customStyle="1" w:styleId="28">
    <w:name w:val="WW8Num1z8"/>
    <w:qFormat/>
    <w:uiPriority w:val="0"/>
  </w:style>
  <w:style w:type="character" w:customStyle="1" w:styleId="29">
    <w:name w:val="WW8Num2z0"/>
    <w:qFormat/>
    <w:uiPriority w:val="0"/>
    <w:rPr>
      <w:rFonts w:ascii="Symbol" w:hAnsi="Symbol" w:eastAsia="Calibri" w:cs="Symbol"/>
      <w:caps/>
      <w:color w:val="006699"/>
      <w:sz w:val="22"/>
      <w:szCs w:val="22"/>
    </w:rPr>
  </w:style>
  <w:style w:type="character" w:customStyle="1" w:styleId="30">
    <w:name w:val="WW8Num3z0"/>
    <w:qFormat/>
    <w:uiPriority w:val="0"/>
    <w:rPr>
      <w:rFonts w:ascii="Wingdings" w:hAnsi="Wingdings" w:cs="Wingdings"/>
      <w:color w:val="244061"/>
      <w:sz w:val="22"/>
      <w:szCs w:val="22"/>
      <w:lang w:val="en-GB"/>
    </w:rPr>
  </w:style>
  <w:style w:type="character" w:customStyle="1" w:styleId="31">
    <w:name w:val="WW8Num4z0"/>
    <w:qFormat/>
    <w:uiPriority w:val="0"/>
    <w:rPr>
      <w:rFonts w:ascii="Wingdings" w:hAnsi="Wingdings" w:cs="Wingdings"/>
      <w:color w:val="006699"/>
      <w:sz w:val="22"/>
      <w:szCs w:val="21"/>
      <w:lang w:val="en-GB"/>
    </w:rPr>
  </w:style>
  <w:style w:type="character" w:customStyle="1" w:styleId="32">
    <w:name w:val="WW8Num5z0"/>
    <w:qFormat/>
    <w:uiPriority w:val="0"/>
    <w:rPr>
      <w:rFonts w:ascii="Symbol" w:hAnsi="Symbol" w:cs="Symbol"/>
      <w:color w:val="006699"/>
      <w:sz w:val="21"/>
      <w:szCs w:val="21"/>
      <w:lang w:val="en-GB"/>
    </w:rPr>
  </w:style>
  <w:style w:type="character" w:customStyle="1" w:styleId="33">
    <w:name w:val="WW8Num5z1"/>
    <w:qFormat/>
    <w:uiPriority w:val="0"/>
    <w:rPr>
      <w:rFonts w:ascii="OpenSymbol" w:hAnsi="OpenSymbol" w:cs="OpenSymbol"/>
    </w:rPr>
  </w:style>
  <w:style w:type="character" w:customStyle="1" w:styleId="34">
    <w:name w:val="WW8Num5z3"/>
    <w:qFormat/>
    <w:uiPriority w:val="0"/>
    <w:rPr>
      <w:rFonts w:ascii="Wingdings" w:hAnsi="Wingdings" w:cs="OpenSymbol"/>
    </w:rPr>
  </w:style>
  <w:style w:type="character" w:customStyle="1" w:styleId="35">
    <w:name w:val="WW8Num6z0"/>
    <w:qFormat/>
    <w:uiPriority w:val="0"/>
    <w:rPr>
      <w:rFonts w:ascii="Symbol" w:hAnsi="Symbol" w:cs="Symbol"/>
      <w:lang w:val="en-IN"/>
    </w:rPr>
  </w:style>
  <w:style w:type="character" w:customStyle="1" w:styleId="36">
    <w:name w:val="WW8Num6z1"/>
    <w:qFormat/>
    <w:uiPriority w:val="0"/>
    <w:rPr>
      <w:rFonts w:ascii="OpenSymbol" w:hAnsi="OpenSymbol" w:cs="OpenSymbol"/>
    </w:rPr>
  </w:style>
  <w:style w:type="character" w:customStyle="1" w:styleId="37">
    <w:name w:val="WW8Num7z0"/>
    <w:qFormat/>
    <w:uiPriority w:val="0"/>
    <w:rPr>
      <w:rFonts w:ascii="Symbol" w:hAnsi="Symbol" w:cs="Symbol"/>
    </w:rPr>
  </w:style>
  <w:style w:type="character" w:customStyle="1" w:styleId="38">
    <w:name w:val="WW8Num8z0"/>
    <w:qFormat/>
    <w:uiPriority w:val="0"/>
    <w:rPr>
      <w:rFonts w:ascii="Symbol" w:hAnsi="Symbol" w:cs="Symbol"/>
      <w:color w:val="006699"/>
      <w:sz w:val="22"/>
      <w:szCs w:val="22"/>
      <w:lang w:val="en-GB"/>
    </w:rPr>
  </w:style>
  <w:style w:type="character" w:customStyle="1" w:styleId="39">
    <w:name w:val="WW8Num9z0"/>
    <w:qFormat/>
    <w:uiPriority w:val="0"/>
    <w:rPr>
      <w:rFonts w:ascii="Symbol" w:hAnsi="Symbol" w:eastAsia="Calibri" w:cs="Symbol"/>
      <w:color w:val="006699"/>
      <w:sz w:val="21"/>
      <w:szCs w:val="21"/>
      <w:lang w:val="en-GB"/>
    </w:rPr>
  </w:style>
  <w:style w:type="character" w:customStyle="1" w:styleId="40">
    <w:name w:val="WW8Num8z1"/>
    <w:qFormat/>
    <w:uiPriority w:val="0"/>
    <w:rPr>
      <w:rFonts w:ascii="Courier New" w:hAnsi="Courier New" w:cs="Courier New"/>
    </w:rPr>
  </w:style>
  <w:style w:type="character" w:customStyle="1" w:styleId="41">
    <w:name w:val="WW8Num9z1"/>
    <w:qFormat/>
    <w:uiPriority w:val="0"/>
    <w:rPr>
      <w:rFonts w:ascii="Courier New" w:hAnsi="Courier New" w:cs="Courier New"/>
    </w:rPr>
  </w:style>
  <w:style w:type="character" w:customStyle="1" w:styleId="42">
    <w:name w:val="WW8Num9z2"/>
    <w:qFormat/>
    <w:uiPriority w:val="0"/>
    <w:rPr>
      <w:rFonts w:ascii="Wingdings" w:hAnsi="Wingdings" w:cs="Wingdings"/>
    </w:rPr>
  </w:style>
  <w:style w:type="character" w:customStyle="1" w:styleId="43">
    <w:name w:val="WW8Num10z0"/>
    <w:qFormat/>
    <w:uiPriority w:val="0"/>
    <w:rPr>
      <w:rFonts w:ascii="Symbol" w:hAnsi="Symbol" w:cs="Symbol"/>
    </w:rPr>
  </w:style>
  <w:style w:type="character" w:customStyle="1" w:styleId="44">
    <w:name w:val="WW8Num10z1"/>
    <w:qFormat/>
    <w:uiPriority w:val="0"/>
    <w:rPr>
      <w:rFonts w:ascii="Courier New" w:hAnsi="Courier New" w:cs="Courier New"/>
    </w:rPr>
  </w:style>
  <w:style w:type="character" w:customStyle="1" w:styleId="45">
    <w:name w:val="WW8Num10z2"/>
    <w:qFormat/>
    <w:uiPriority w:val="0"/>
    <w:rPr>
      <w:rFonts w:ascii="Wingdings" w:hAnsi="Wingdings" w:cs="Wingdings"/>
    </w:rPr>
  </w:style>
  <w:style w:type="character" w:customStyle="1" w:styleId="46">
    <w:name w:val="WW8Num11z0"/>
    <w:qFormat/>
    <w:uiPriority w:val="0"/>
    <w:rPr>
      <w:rFonts w:ascii="Symbol" w:hAnsi="Symbol" w:cs="Symbol"/>
    </w:rPr>
  </w:style>
  <w:style w:type="character" w:customStyle="1" w:styleId="47">
    <w:name w:val="WW8Num11z1"/>
    <w:qFormat/>
    <w:uiPriority w:val="0"/>
    <w:rPr>
      <w:rFonts w:ascii="Courier New" w:hAnsi="Courier New" w:cs="Courier New"/>
    </w:rPr>
  </w:style>
  <w:style w:type="character" w:customStyle="1" w:styleId="48">
    <w:name w:val="WW8Num11z2"/>
    <w:qFormat/>
    <w:uiPriority w:val="0"/>
    <w:rPr>
      <w:rFonts w:ascii="Wingdings" w:hAnsi="Wingdings" w:cs="Wingdings"/>
    </w:rPr>
  </w:style>
  <w:style w:type="character" w:customStyle="1" w:styleId="49">
    <w:name w:val="WW8Num12z0"/>
    <w:qFormat/>
    <w:uiPriority w:val="0"/>
    <w:rPr>
      <w:rFonts w:ascii="Symbol" w:hAnsi="Symbol" w:cs="Symbol"/>
      <w:lang w:val="en-IN"/>
    </w:rPr>
  </w:style>
  <w:style w:type="character" w:customStyle="1" w:styleId="50">
    <w:name w:val="WW8Num12z1"/>
    <w:qFormat/>
    <w:uiPriority w:val="0"/>
    <w:rPr>
      <w:rFonts w:ascii="Courier New" w:hAnsi="Courier New" w:cs="Courier New"/>
    </w:rPr>
  </w:style>
  <w:style w:type="character" w:customStyle="1" w:styleId="51">
    <w:name w:val="WW8Num12z3"/>
    <w:qFormat/>
    <w:uiPriority w:val="0"/>
    <w:rPr>
      <w:rFonts w:ascii="Symbol" w:hAnsi="Symbol" w:cs="Symbol"/>
    </w:rPr>
  </w:style>
  <w:style w:type="character" w:customStyle="1" w:styleId="52">
    <w:name w:val="WW8Num13z0"/>
    <w:qFormat/>
    <w:uiPriority w:val="0"/>
    <w:rPr>
      <w:rFonts w:ascii="Symbol" w:hAnsi="Symbol" w:cs="Symbol"/>
    </w:rPr>
  </w:style>
  <w:style w:type="character" w:customStyle="1" w:styleId="53">
    <w:name w:val="WW8Num13z1"/>
    <w:qFormat/>
    <w:uiPriority w:val="0"/>
    <w:rPr>
      <w:rFonts w:ascii="Courier New" w:hAnsi="Courier New" w:cs="Courier New"/>
    </w:rPr>
  </w:style>
  <w:style w:type="character" w:customStyle="1" w:styleId="54">
    <w:name w:val="WW8Num13z2"/>
    <w:qFormat/>
    <w:uiPriority w:val="0"/>
    <w:rPr>
      <w:rFonts w:ascii="Wingdings" w:hAnsi="Wingdings" w:cs="Wingdings"/>
    </w:rPr>
  </w:style>
  <w:style w:type="character" w:customStyle="1" w:styleId="55">
    <w:name w:val="WW8Num14z0"/>
    <w:qFormat/>
    <w:uiPriority w:val="0"/>
    <w:rPr>
      <w:rFonts w:ascii="Symbol" w:hAnsi="Symbol" w:cs="Symbol"/>
    </w:rPr>
  </w:style>
  <w:style w:type="character" w:customStyle="1" w:styleId="56">
    <w:name w:val="WW8Num14z1"/>
    <w:qFormat/>
    <w:uiPriority w:val="0"/>
    <w:rPr>
      <w:rFonts w:ascii="Courier New" w:hAnsi="Courier New" w:cs="Courier New"/>
    </w:rPr>
  </w:style>
  <w:style w:type="character" w:customStyle="1" w:styleId="57">
    <w:name w:val="WW8Num14z2"/>
    <w:qFormat/>
    <w:uiPriority w:val="0"/>
    <w:rPr>
      <w:rFonts w:ascii="Wingdings" w:hAnsi="Wingdings" w:cs="Wingdings"/>
    </w:rPr>
  </w:style>
  <w:style w:type="character" w:customStyle="1" w:styleId="58">
    <w:name w:val="WW8Num15z0"/>
    <w:qFormat/>
    <w:uiPriority w:val="0"/>
    <w:rPr>
      <w:rFonts w:ascii="Wingdings" w:hAnsi="Wingdings" w:cs="Wingdings"/>
      <w:sz w:val="22"/>
      <w:lang w:val="en-GB"/>
    </w:rPr>
  </w:style>
  <w:style w:type="character" w:customStyle="1" w:styleId="59">
    <w:name w:val="WW8Num15z1"/>
    <w:qFormat/>
    <w:uiPriority w:val="0"/>
    <w:rPr>
      <w:rFonts w:ascii="Courier New" w:hAnsi="Courier New" w:cs="Courier New"/>
    </w:rPr>
  </w:style>
  <w:style w:type="character" w:customStyle="1" w:styleId="60">
    <w:name w:val="WW8Num15z2"/>
    <w:qFormat/>
    <w:uiPriority w:val="0"/>
    <w:rPr>
      <w:rFonts w:ascii="Wingdings" w:hAnsi="Wingdings" w:cs="Wingdings"/>
    </w:rPr>
  </w:style>
  <w:style w:type="character" w:customStyle="1" w:styleId="61">
    <w:name w:val="WW8Num16z0"/>
    <w:qFormat/>
    <w:uiPriority w:val="0"/>
    <w:rPr>
      <w:rFonts w:ascii="Symbol" w:hAnsi="Symbol" w:cs="Symbol"/>
    </w:rPr>
  </w:style>
  <w:style w:type="character" w:customStyle="1" w:styleId="62">
    <w:name w:val="WW8Num16z1"/>
    <w:qFormat/>
    <w:uiPriority w:val="0"/>
    <w:rPr>
      <w:rFonts w:ascii="Courier New" w:hAnsi="Courier New" w:cs="Courier New"/>
    </w:rPr>
  </w:style>
  <w:style w:type="character" w:customStyle="1" w:styleId="63">
    <w:name w:val="WW8Num16z2"/>
    <w:qFormat/>
    <w:uiPriority w:val="0"/>
    <w:rPr>
      <w:rFonts w:ascii="Wingdings" w:hAnsi="Wingdings" w:cs="Wingdings"/>
    </w:rPr>
  </w:style>
  <w:style w:type="character" w:customStyle="1" w:styleId="64">
    <w:name w:val="WW8Num17z0"/>
    <w:qFormat/>
    <w:uiPriority w:val="0"/>
    <w:rPr>
      <w:rFonts w:ascii="Symbol" w:hAnsi="Symbol" w:cs="Symbol"/>
    </w:rPr>
  </w:style>
  <w:style w:type="character" w:customStyle="1" w:styleId="65">
    <w:name w:val="WW8Num17z1"/>
    <w:qFormat/>
    <w:uiPriority w:val="0"/>
    <w:rPr>
      <w:rFonts w:ascii="Courier New" w:hAnsi="Courier New" w:cs="Courier New"/>
    </w:rPr>
  </w:style>
  <w:style w:type="character" w:customStyle="1" w:styleId="66">
    <w:name w:val="WW8Num17z2"/>
    <w:qFormat/>
    <w:uiPriority w:val="0"/>
    <w:rPr>
      <w:rFonts w:ascii="Wingdings" w:hAnsi="Wingdings" w:cs="Wingdings"/>
    </w:rPr>
  </w:style>
  <w:style w:type="character" w:customStyle="1" w:styleId="67">
    <w:name w:val="WW8Num18z0"/>
    <w:qFormat/>
    <w:uiPriority w:val="0"/>
    <w:rPr>
      <w:rFonts w:ascii="Symbol" w:hAnsi="Symbol" w:cs="Symbol"/>
      <w:color w:val="355D7E"/>
      <w:spacing w:val="0"/>
      <w:sz w:val="20"/>
      <w:lang w:val="en-GB"/>
    </w:rPr>
  </w:style>
  <w:style w:type="character" w:customStyle="1" w:styleId="68">
    <w:name w:val="WW8Num18z1"/>
    <w:qFormat/>
    <w:uiPriority w:val="0"/>
    <w:rPr>
      <w:rFonts w:ascii="Courier New" w:hAnsi="Courier New" w:cs="Courier New"/>
    </w:rPr>
  </w:style>
  <w:style w:type="character" w:customStyle="1" w:styleId="69">
    <w:name w:val="WW8Num18z2"/>
    <w:qFormat/>
    <w:uiPriority w:val="0"/>
    <w:rPr>
      <w:rFonts w:ascii="Wingdings" w:hAnsi="Wingdings" w:cs="Wingdings"/>
    </w:rPr>
  </w:style>
  <w:style w:type="character" w:customStyle="1" w:styleId="70">
    <w:name w:val="WW8Num19z0"/>
    <w:qFormat/>
    <w:uiPriority w:val="0"/>
    <w:rPr>
      <w:rFonts w:ascii="Symbol" w:hAnsi="Symbol" w:cs="Symbol"/>
    </w:rPr>
  </w:style>
  <w:style w:type="character" w:customStyle="1" w:styleId="71">
    <w:name w:val="WW8Num19z1"/>
    <w:qFormat/>
    <w:uiPriority w:val="0"/>
  </w:style>
  <w:style w:type="character" w:customStyle="1" w:styleId="72">
    <w:name w:val="WW8Num19z2"/>
    <w:qFormat/>
    <w:uiPriority w:val="0"/>
  </w:style>
  <w:style w:type="character" w:customStyle="1" w:styleId="73">
    <w:name w:val="WW8Num20z0"/>
    <w:qFormat/>
    <w:uiPriority w:val="0"/>
  </w:style>
  <w:style w:type="character" w:customStyle="1" w:styleId="74">
    <w:name w:val="WW8Num20z1"/>
    <w:qFormat/>
    <w:uiPriority w:val="0"/>
  </w:style>
  <w:style w:type="character" w:customStyle="1" w:styleId="75">
    <w:name w:val="WW8Num20z2"/>
    <w:qFormat/>
    <w:uiPriority w:val="0"/>
  </w:style>
  <w:style w:type="character" w:customStyle="1" w:styleId="76">
    <w:name w:val="WW8Num21z0"/>
    <w:qFormat/>
    <w:uiPriority w:val="0"/>
    <w:rPr>
      <w:rFonts w:ascii="Wingdings" w:hAnsi="Wingdings" w:cs="Wingdings"/>
    </w:rPr>
  </w:style>
  <w:style w:type="character" w:customStyle="1" w:styleId="77">
    <w:name w:val="WW8Num21z1"/>
    <w:qFormat/>
    <w:uiPriority w:val="0"/>
    <w:rPr>
      <w:rFonts w:ascii="Courier New" w:hAnsi="Courier New" w:cs="Courier New"/>
    </w:rPr>
  </w:style>
  <w:style w:type="character" w:customStyle="1" w:styleId="78">
    <w:name w:val="WW8Num21z3"/>
    <w:qFormat/>
    <w:uiPriority w:val="0"/>
    <w:rPr>
      <w:rFonts w:ascii="Symbol" w:hAnsi="Symbol" w:cs="Symbol"/>
    </w:rPr>
  </w:style>
  <w:style w:type="character" w:customStyle="1" w:styleId="79">
    <w:name w:val="WW8Num22z0"/>
    <w:qFormat/>
    <w:uiPriority w:val="0"/>
    <w:rPr>
      <w:rFonts w:ascii="Wingdings" w:hAnsi="Wingdings" w:cs="Wingdings"/>
    </w:rPr>
  </w:style>
  <w:style w:type="character" w:customStyle="1" w:styleId="80">
    <w:name w:val="WW8Num22z1"/>
    <w:qFormat/>
    <w:uiPriority w:val="0"/>
    <w:rPr>
      <w:rFonts w:ascii="Courier New" w:hAnsi="Courier New" w:cs="Courier New"/>
    </w:rPr>
  </w:style>
  <w:style w:type="character" w:customStyle="1" w:styleId="81">
    <w:name w:val="WW8Num22z3"/>
    <w:qFormat/>
    <w:uiPriority w:val="0"/>
    <w:rPr>
      <w:rFonts w:ascii="Symbol" w:hAnsi="Symbol" w:cs="Symbol"/>
    </w:rPr>
  </w:style>
  <w:style w:type="character" w:customStyle="1" w:styleId="82">
    <w:name w:val="WW8Num23z0"/>
    <w:qFormat/>
    <w:uiPriority w:val="0"/>
    <w:rPr>
      <w:rFonts w:ascii="Wingdings" w:hAnsi="Wingdings" w:eastAsia="Calibri" w:cs="Wingdings"/>
      <w:color w:val="006699"/>
      <w:sz w:val="21"/>
      <w:szCs w:val="21"/>
      <w:lang w:val="en-GB"/>
    </w:rPr>
  </w:style>
  <w:style w:type="character" w:customStyle="1" w:styleId="83">
    <w:name w:val="WW8Num23z1"/>
    <w:qFormat/>
    <w:uiPriority w:val="0"/>
    <w:rPr>
      <w:rFonts w:ascii="Courier New" w:hAnsi="Courier New" w:cs="Courier New"/>
    </w:rPr>
  </w:style>
  <w:style w:type="character" w:customStyle="1" w:styleId="84">
    <w:name w:val="WW8Num23z3"/>
    <w:qFormat/>
    <w:uiPriority w:val="0"/>
    <w:rPr>
      <w:rFonts w:ascii="Symbol" w:hAnsi="Symbol" w:cs="Symbol"/>
    </w:rPr>
  </w:style>
  <w:style w:type="character" w:customStyle="1" w:styleId="85">
    <w:name w:val="WW8Num24z0"/>
    <w:qFormat/>
    <w:uiPriority w:val="0"/>
    <w:rPr>
      <w:rFonts w:ascii="Symbol" w:hAnsi="Symbol" w:cs="Symbol"/>
    </w:rPr>
  </w:style>
  <w:style w:type="character" w:customStyle="1" w:styleId="86">
    <w:name w:val="WW8Num24z1"/>
    <w:qFormat/>
    <w:uiPriority w:val="0"/>
    <w:rPr>
      <w:rFonts w:ascii="Courier New" w:hAnsi="Courier New" w:cs="Courier New"/>
    </w:rPr>
  </w:style>
  <w:style w:type="character" w:customStyle="1" w:styleId="87">
    <w:name w:val="WW8Num24z2"/>
    <w:qFormat/>
    <w:uiPriority w:val="0"/>
    <w:rPr>
      <w:rFonts w:ascii="Wingdings" w:hAnsi="Wingdings" w:cs="Wingdings"/>
    </w:rPr>
  </w:style>
  <w:style w:type="character" w:customStyle="1" w:styleId="88">
    <w:name w:val="WW8Num25z0"/>
    <w:qFormat/>
    <w:uiPriority w:val="0"/>
    <w:rPr>
      <w:rFonts w:ascii="Symbol" w:hAnsi="Symbol" w:cs="Symbol"/>
    </w:rPr>
  </w:style>
  <w:style w:type="character" w:customStyle="1" w:styleId="89">
    <w:name w:val="WW8Num25z1"/>
    <w:qFormat/>
    <w:uiPriority w:val="0"/>
    <w:rPr>
      <w:rFonts w:ascii="Courier New" w:hAnsi="Courier New" w:cs="Courier New"/>
    </w:rPr>
  </w:style>
  <w:style w:type="character" w:customStyle="1" w:styleId="90">
    <w:name w:val="WW8Num25z2"/>
    <w:qFormat/>
    <w:uiPriority w:val="0"/>
    <w:rPr>
      <w:rFonts w:ascii="Wingdings" w:hAnsi="Wingdings" w:cs="Wingdings"/>
    </w:rPr>
  </w:style>
  <w:style w:type="character" w:customStyle="1" w:styleId="91">
    <w:name w:val="Default Paragraph Font1"/>
    <w:qFormat/>
    <w:uiPriority w:val="0"/>
  </w:style>
  <w:style w:type="character" w:customStyle="1" w:styleId="92">
    <w:name w:val="Absatz-Standardschriftart"/>
    <w:qFormat/>
    <w:uiPriority w:val="0"/>
  </w:style>
  <w:style w:type="character" w:customStyle="1" w:styleId="93">
    <w:name w:val="WW8Num7z1"/>
    <w:qFormat/>
    <w:uiPriority w:val="0"/>
    <w:rPr>
      <w:rFonts w:ascii="Courier New" w:hAnsi="Courier New" w:cs="Courier New"/>
    </w:rPr>
  </w:style>
  <w:style w:type="character" w:customStyle="1" w:styleId="94">
    <w:name w:val="WW8Num7z3"/>
    <w:qFormat/>
    <w:uiPriority w:val="0"/>
    <w:rPr>
      <w:rFonts w:ascii="Symbol" w:hAnsi="Symbol" w:cs="Symbol"/>
    </w:rPr>
  </w:style>
  <w:style w:type="character" w:customStyle="1" w:styleId="95">
    <w:name w:val="WW8Num8z3"/>
    <w:qFormat/>
    <w:uiPriority w:val="0"/>
    <w:rPr>
      <w:rFonts w:ascii="Symbol" w:hAnsi="Symbol" w:cs="Symbol"/>
    </w:rPr>
  </w:style>
  <w:style w:type="character" w:customStyle="1" w:styleId="96">
    <w:name w:val="WW8Num9z3"/>
    <w:qFormat/>
    <w:uiPriority w:val="0"/>
    <w:rPr>
      <w:rFonts w:ascii="Symbol" w:hAnsi="Symbol" w:cs="Symbol"/>
    </w:rPr>
  </w:style>
  <w:style w:type="character" w:customStyle="1" w:styleId="97">
    <w:name w:val="WW8Num9z4"/>
    <w:qFormat/>
    <w:uiPriority w:val="0"/>
    <w:rPr>
      <w:rFonts w:ascii="Courier New" w:hAnsi="Courier New" w:cs="Courier New"/>
    </w:rPr>
  </w:style>
  <w:style w:type="character" w:customStyle="1" w:styleId="98">
    <w:name w:val="WW-Default Paragraph Font"/>
    <w:qFormat/>
    <w:uiPriority w:val="0"/>
  </w:style>
  <w:style w:type="character" w:customStyle="1" w:styleId="99">
    <w:name w:val="WW8Num7z2"/>
    <w:qFormat/>
    <w:uiPriority w:val="0"/>
    <w:rPr>
      <w:rFonts w:ascii="Wingdings" w:hAnsi="Wingdings" w:cs="Wingdings"/>
    </w:rPr>
  </w:style>
  <w:style w:type="character" w:customStyle="1" w:styleId="100">
    <w:name w:val="WW8Num8z2"/>
    <w:qFormat/>
    <w:uiPriority w:val="0"/>
    <w:rPr>
      <w:rFonts w:ascii="Wingdings" w:hAnsi="Wingdings" w:cs="Wingdings"/>
    </w:rPr>
  </w:style>
  <w:style w:type="character" w:customStyle="1" w:styleId="101">
    <w:name w:val="WW8Num12z2"/>
    <w:qFormat/>
    <w:uiPriority w:val="0"/>
    <w:rPr>
      <w:rFonts w:ascii="Wingdings" w:hAnsi="Wingdings" w:cs="Wingdings"/>
    </w:rPr>
  </w:style>
  <w:style w:type="character" w:customStyle="1" w:styleId="102">
    <w:name w:val="WW-Default Paragraph Font1"/>
    <w:qFormat/>
    <w:uiPriority w:val="0"/>
  </w:style>
  <w:style w:type="character" w:customStyle="1" w:styleId="103">
    <w:name w:val="WW8Num2z1"/>
    <w:qFormat/>
    <w:uiPriority w:val="0"/>
    <w:rPr>
      <w:rFonts w:ascii="OpenSymbol" w:hAnsi="OpenSymbol" w:cs="OpenSymbol"/>
    </w:rPr>
  </w:style>
  <w:style w:type="character" w:customStyle="1" w:styleId="104">
    <w:name w:val="WW8Num4z1"/>
    <w:qFormat/>
    <w:uiPriority w:val="0"/>
    <w:rPr>
      <w:rFonts w:ascii="OpenSymbol" w:hAnsi="OpenSymbol" w:cs="OpenSymbol"/>
    </w:rPr>
  </w:style>
  <w:style w:type="character" w:customStyle="1" w:styleId="105">
    <w:name w:val="WW8Num10z3"/>
    <w:qFormat/>
    <w:uiPriority w:val="0"/>
  </w:style>
  <w:style w:type="character" w:customStyle="1" w:styleId="106">
    <w:name w:val="WW8Num10z4"/>
    <w:qFormat/>
    <w:uiPriority w:val="0"/>
  </w:style>
  <w:style w:type="character" w:customStyle="1" w:styleId="107">
    <w:name w:val="WW8Num10z5"/>
    <w:qFormat/>
    <w:uiPriority w:val="0"/>
  </w:style>
  <w:style w:type="character" w:customStyle="1" w:styleId="108">
    <w:name w:val="WW8Num10z6"/>
    <w:qFormat/>
    <w:uiPriority w:val="0"/>
  </w:style>
  <w:style w:type="character" w:customStyle="1" w:styleId="109">
    <w:name w:val="WW8Num10z7"/>
    <w:qFormat/>
    <w:uiPriority w:val="0"/>
  </w:style>
  <w:style w:type="character" w:customStyle="1" w:styleId="110">
    <w:name w:val="WW8Num10z8"/>
    <w:qFormat/>
    <w:uiPriority w:val="0"/>
  </w:style>
  <w:style w:type="character" w:customStyle="1" w:styleId="111">
    <w:name w:val="WW8Num13z3"/>
    <w:qFormat/>
    <w:uiPriority w:val="0"/>
  </w:style>
  <w:style w:type="character" w:customStyle="1" w:styleId="112">
    <w:name w:val="WW8Num13z4"/>
    <w:qFormat/>
    <w:uiPriority w:val="0"/>
  </w:style>
  <w:style w:type="character" w:customStyle="1" w:styleId="113">
    <w:name w:val="WW8Num13z5"/>
    <w:qFormat/>
    <w:uiPriority w:val="0"/>
  </w:style>
  <w:style w:type="character" w:customStyle="1" w:styleId="114">
    <w:name w:val="WW8Num13z6"/>
    <w:qFormat/>
    <w:uiPriority w:val="0"/>
  </w:style>
  <w:style w:type="character" w:customStyle="1" w:styleId="115">
    <w:name w:val="WW8Num13z7"/>
    <w:qFormat/>
    <w:uiPriority w:val="0"/>
  </w:style>
  <w:style w:type="character" w:customStyle="1" w:styleId="116">
    <w:name w:val="WW8Num13z8"/>
    <w:qFormat/>
    <w:uiPriority w:val="0"/>
  </w:style>
  <w:style w:type="character" w:customStyle="1" w:styleId="117">
    <w:name w:val="WW8Num14z3"/>
    <w:qFormat/>
    <w:uiPriority w:val="0"/>
    <w:rPr>
      <w:rFonts w:ascii="Symbol" w:hAnsi="Symbol" w:cs="Symbol"/>
    </w:rPr>
  </w:style>
  <w:style w:type="character" w:customStyle="1" w:styleId="118">
    <w:name w:val="WW8Num15z3"/>
    <w:qFormat/>
    <w:uiPriority w:val="0"/>
    <w:rPr>
      <w:rFonts w:ascii="Symbol" w:hAnsi="Symbol" w:cs="Symbol"/>
    </w:rPr>
  </w:style>
  <w:style w:type="character" w:customStyle="1" w:styleId="119">
    <w:name w:val="WW8Num16z4"/>
    <w:qFormat/>
    <w:uiPriority w:val="0"/>
    <w:rPr>
      <w:rFonts w:ascii="Courier New" w:hAnsi="Courier New" w:cs="Courier New"/>
    </w:rPr>
  </w:style>
  <w:style w:type="character" w:customStyle="1" w:styleId="120">
    <w:name w:val="WW8Num19z3"/>
    <w:qFormat/>
    <w:uiPriority w:val="0"/>
  </w:style>
  <w:style w:type="character" w:customStyle="1" w:styleId="121">
    <w:name w:val="WW8Num19z4"/>
    <w:qFormat/>
    <w:uiPriority w:val="0"/>
  </w:style>
  <w:style w:type="character" w:customStyle="1" w:styleId="122">
    <w:name w:val="WW8Num19z5"/>
    <w:qFormat/>
    <w:uiPriority w:val="0"/>
  </w:style>
  <w:style w:type="character" w:customStyle="1" w:styleId="123">
    <w:name w:val="WW8Num19z6"/>
    <w:qFormat/>
    <w:uiPriority w:val="0"/>
  </w:style>
  <w:style w:type="character" w:customStyle="1" w:styleId="124">
    <w:name w:val="WW8Num19z7"/>
    <w:qFormat/>
    <w:uiPriority w:val="0"/>
  </w:style>
  <w:style w:type="character" w:customStyle="1" w:styleId="125">
    <w:name w:val="WW8Num19z8"/>
    <w:qFormat/>
    <w:uiPriority w:val="0"/>
  </w:style>
  <w:style w:type="character" w:customStyle="1" w:styleId="126">
    <w:name w:val="WW8Num20z3"/>
    <w:qFormat/>
    <w:uiPriority w:val="0"/>
  </w:style>
  <w:style w:type="character" w:customStyle="1" w:styleId="127">
    <w:name w:val="WW8Num20z4"/>
    <w:qFormat/>
    <w:uiPriority w:val="0"/>
  </w:style>
  <w:style w:type="character" w:customStyle="1" w:styleId="128">
    <w:name w:val="WW8Num20z5"/>
    <w:qFormat/>
    <w:uiPriority w:val="0"/>
  </w:style>
  <w:style w:type="character" w:customStyle="1" w:styleId="129">
    <w:name w:val="WW8Num20z6"/>
    <w:qFormat/>
    <w:uiPriority w:val="0"/>
  </w:style>
  <w:style w:type="character" w:customStyle="1" w:styleId="130">
    <w:name w:val="WW8Num20z7"/>
    <w:qFormat/>
    <w:uiPriority w:val="0"/>
  </w:style>
  <w:style w:type="character" w:customStyle="1" w:styleId="131">
    <w:name w:val="WW8Num20z8"/>
    <w:qFormat/>
    <w:uiPriority w:val="0"/>
  </w:style>
  <w:style w:type="character" w:customStyle="1" w:styleId="132">
    <w:name w:val="WW-Default Paragraph Font11"/>
    <w:qFormat/>
    <w:uiPriority w:val="0"/>
  </w:style>
  <w:style w:type="character" w:customStyle="1" w:styleId="133">
    <w:name w:val="Heading 1 Char"/>
    <w:qFormat/>
    <w:uiPriority w:val="0"/>
    <w:rPr>
      <w:rFonts w:ascii="Tw Cen MT" w:hAnsi="Tw Cen MT" w:eastAsia="Tw Cen MT" w:cs="Times New Roman"/>
      <w:caps/>
      <w:color w:val="775F55"/>
      <w:sz w:val="32"/>
      <w:szCs w:val="32"/>
    </w:rPr>
  </w:style>
  <w:style w:type="character" w:customStyle="1" w:styleId="134">
    <w:name w:val="Heading 4 Char"/>
    <w:qFormat/>
    <w:uiPriority w:val="0"/>
    <w:rPr>
      <w:rFonts w:ascii="Tw Cen MT" w:hAnsi="Tw Cen MT" w:eastAsia="Tw Cen MT" w:cs="Times New Roman"/>
      <w:caps/>
      <w:spacing w:val="14"/>
      <w:sz w:val="20"/>
      <w:szCs w:val="20"/>
    </w:rPr>
  </w:style>
  <w:style w:type="character" w:customStyle="1" w:styleId="135">
    <w:name w:val="Footer Char"/>
    <w:qFormat/>
    <w:uiPriority w:val="0"/>
    <w:rPr>
      <w:rFonts w:ascii="Tw Cen MT" w:hAnsi="Tw Cen MT" w:eastAsia="Tw Cen MT" w:cs="Times New Roman"/>
      <w:sz w:val="23"/>
      <w:szCs w:val="20"/>
    </w:rPr>
  </w:style>
  <w:style w:type="character" w:customStyle="1" w:styleId="136">
    <w:name w:val="Header Char"/>
    <w:qFormat/>
    <w:uiPriority w:val="0"/>
    <w:rPr>
      <w:rFonts w:ascii="Tw Cen MT" w:hAnsi="Tw Cen MT" w:eastAsia="Tw Cen MT" w:cs="Times New Roman"/>
      <w:sz w:val="23"/>
      <w:szCs w:val="20"/>
    </w:rPr>
  </w:style>
  <w:style w:type="character" w:customStyle="1" w:styleId="137">
    <w:name w:val="Subtitle Char"/>
    <w:qFormat/>
    <w:uiPriority w:val="0"/>
    <w:rPr>
      <w:rFonts w:ascii="Tw Cen MT" w:hAnsi="Tw Cen MT" w:eastAsia="Tw Cen MT" w:cs="Times New Roman"/>
      <w:b/>
      <w:caps/>
      <w:color w:val="DD8047"/>
      <w:spacing w:val="50"/>
      <w:sz w:val="24"/>
      <w:lang w:val="en-US"/>
    </w:rPr>
  </w:style>
  <w:style w:type="character" w:customStyle="1" w:styleId="138">
    <w:name w:val="Intense Reference"/>
    <w:qFormat/>
    <w:uiPriority w:val="0"/>
    <w:rPr>
      <w:rFonts w:ascii="Tw Cen MT" w:hAnsi="Tw Cen MT" w:cs="Tw Cen MT"/>
      <w:b/>
      <w:caps/>
      <w:color w:val="94B6D2"/>
      <w:spacing w:val="10"/>
      <w:w w:val="100"/>
      <w:position w:val="0"/>
      <w:sz w:val="20"/>
      <w:szCs w:val="18"/>
      <w:u w:val="single"/>
      <w:vertAlign w:val="baseline"/>
    </w:rPr>
  </w:style>
  <w:style w:type="character" w:customStyle="1" w:styleId="139">
    <w:name w:val="Quote Char"/>
    <w:qFormat/>
    <w:uiPriority w:val="0"/>
    <w:rPr>
      <w:rFonts w:ascii="Tw Cen MT" w:hAnsi="Tw Cen MT" w:eastAsia="Tw Cen MT" w:cs="Times New Roman"/>
      <w:i/>
      <w:smallCaps/>
      <w:color w:val="775F55"/>
      <w:spacing w:val="6"/>
      <w:sz w:val="23"/>
      <w:szCs w:val="20"/>
    </w:rPr>
  </w:style>
  <w:style w:type="character" w:customStyle="1" w:styleId="140">
    <w:name w:val="No Spacing Char"/>
    <w:qFormat/>
    <w:uiPriority w:val="0"/>
    <w:rPr>
      <w:rFonts w:ascii="Tw Cen MT" w:hAnsi="Tw Cen MT" w:eastAsia="Tw Cen MT" w:cs="Times New Roman"/>
      <w:sz w:val="23"/>
      <w:szCs w:val="20"/>
    </w:rPr>
  </w:style>
  <w:style w:type="character" w:customStyle="1" w:styleId="141">
    <w:name w:val="Document Map Char"/>
    <w:qFormat/>
    <w:uiPriority w:val="0"/>
    <w:rPr>
      <w:rFonts w:ascii="Tahoma" w:hAnsi="Tahoma" w:eastAsia="Tw Cen MT" w:cs="Tahoma"/>
      <w:color w:val="355D7E"/>
      <w:sz w:val="16"/>
      <w:szCs w:val="16"/>
      <w:lang w:val="en-US"/>
    </w:rPr>
  </w:style>
  <w:style w:type="character" w:customStyle="1" w:styleId="142">
    <w:name w:val="Title Char"/>
    <w:qFormat/>
    <w:uiPriority w:val="0"/>
    <w:rPr>
      <w:rFonts w:ascii="Tw Cen MT" w:hAnsi="Tw Cen MT" w:eastAsia="Tw Cen MT" w:cs="Tw Cen MT"/>
      <w:color w:val="775F55"/>
      <w:sz w:val="72"/>
      <w:szCs w:val="48"/>
    </w:rPr>
  </w:style>
  <w:style w:type="character" w:customStyle="1" w:styleId="143">
    <w:name w:val="Bullets"/>
    <w:qFormat/>
    <w:uiPriority w:val="0"/>
    <w:rPr>
      <w:rFonts w:ascii="OpenSymbol" w:hAnsi="OpenSymbol" w:eastAsia="OpenSymbol" w:cs="OpenSymbol"/>
    </w:rPr>
  </w:style>
  <w:style w:type="character" w:customStyle="1" w:styleId="144">
    <w:name w:val="ListLabel 3"/>
    <w:qFormat/>
    <w:uiPriority w:val="0"/>
    <w:rPr>
      <w:rFonts w:cs="Courier New"/>
    </w:rPr>
  </w:style>
  <w:style w:type="character" w:customStyle="1" w:styleId="145">
    <w:name w:val="Numbering Symbols"/>
    <w:qFormat/>
    <w:uiPriority w:val="0"/>
  </w:style>
  <w:style w:type="character" w:customStyle="1" w:styleId="146">
    <w:name w:val="Internet Link"/>
    <w:uiPriority w:val="0"/>
    <w:rPr>
      <w:color w:val="000080"/>
      <w:u w:val="single"/>
    </w:rPr>
  </w:style>
  <w:style w:type="character" w:customStyle="1" w:styleId="147">
    <w:name w:val="ListLabel 4"/>
    <w:qFormat/>
    <w:uiPriority w:val="0"/>
    <w:rPr>
      <w:rFonts w:ascii="Calibri" w:hAnsi="Calibri" w:cs="Symbol"/>
      <w:b/>
      <w:color w:val="006699"/>
      <w:sz w:val="22"/>
      <w:szCs w:val="22"/>
      <w:lang w:val="en-GB"/>
    </w:rPr>
  </w:style>
  <w:style w:type="character" w:customStyle="1" w:styleId="148">
    <w:name w:val="ListLabel 5"/>
    <w:qFormat/>
    <w:uiPriority w:val="0"/>
    <w:rPr>
      <w:rFonts w:cs="Symbol"/>
      <w:color w:val="006699"/>
      <w:sz w:val="21"/>
      <w:szCs w:val="21"/>
      <w:lang w:val="en-GB"/>
    </w:rPr>
  </w:style>
  <w:style w:type="character" w:customStyle="1" w:styleId="149">
    <w:name w:val="ListLabel 6"/>
    <w:qFormat/>
    <w:uiPriority w:val="0"/>
    <w:rPr>
      <w:rFonts w:ascii="Calibri" w:hAnsi="Calibri" w:cs="Symbol"/>
      <w:color w:val="006699"/>
      <w:sz w:val="22"/>
      <w:szCs w:val="21"/>
      <w:lang w:val="en-GB"/>
    </w:rPr>
  </w:style>
  <w:style w:type="character" w:customStyle="1" w:styleId="150">
    <w:name w:val="ListLabel 7"/>
    <w:qFormat/>
    <w:uiPriority w:val="0"/>
    <w:rPr>
      <w:rFonts w:cs="OpenSymbol"/>
    </w:rPr>
  </w:style>
  <w:style w:type="character" w:customStyle="1" w:styleId="151">
    <w:name w:val="ListLabel 8"/>
    <w:qFormat/>
    <w:uiPriority w:val="0"/>
    <w:rPr>
      <w:rFonts w:cs="OpenSymbol"/>
    </w:rPr>
  </w:style>
  <w:style w:type="character" w:customStyle="1" w:styleId="152">
    <w:name w:val="ListLabel 9"/>
    <w:qFormat/>
    <w:uiPriority w:val="0"/>
    <w:rPr>
      <w:rFonts w:cs="OpenSymbol"/>
    </w:rPr>
  </w:style>
  <w:style w:type="character" w:customStyle="1" w:styleId="153">
    <w:name w:val="ListLabel 10"/>
    <w:qFormat/>
    <w:uiPriority w:val="0"/>
    <w:rPr>
      <w:rFonts w:cs="OpenSymbol"/>
    </w:rPr>
  </w:style>
  <w:style w:type="character" w:customStyle="1" w:styleId="154">
    <w:name w:val="ListLabel 11"/>
    <w:qFormat/>
    <w:uiPriority w:val="0"/>
    <w:rPr>
      <w:rFonts w:cs="OpenSymbol"/>
    </w:rPr>
  </w:style>
  <w:style w:type="character" w:customStyle="1" w:styleId="155">
    <w:name w:val="ListLabel 12"/>
    <w:qFormat/>
    <w:uiPriority w:val="0"/>
    <w:rPr>
      <w:rFonts w:cs="OpenSymbol"/>
    </w:rPr>
  </w:style>
  <w:style w:type="character" w:customStyle="1" w:styleId="156">
    <w:name w:val="ListLabel 13"/>
    <w:qFormat/>
    <w:uiPriority w:val="0"/>
    <w:rPr>
      <w:rFonts w:cs="OpenSymbol"/>
    </w:rPr>
  </w:style>
  <w:style w:type="character" w:customStyle="1" w:styleId="157">
    <w:name w:val="ListLabel 14"/>
    <w:qFormat/>
    <w:uiPriority w:val="0"/>
    <w:rPr>
      <w:rFonts w:cs="OpenSymbol"/>
    </w:rPr>
  </w:style>
  <w:style w:type="character" w:customStyle="1" w:styleId="158">
    <w:name w:val="ListLabel 15"/>
    <w:qFormat/>
    <w:uiPriority w:val="0"/>
    <w:rPr>
      <w:rFonts w:ascii="Calibri" w:hAnsi="Calibri" w:cs="Wingdings"/>
      <w:b/>
      <w:color w:val="244061"/>
      <w:sz w:val="22"/>
      <w:szCs w:val="22"/>
      <w:lang w:val="en-GB"/>
    </w:rPr>
  </w:style>
  <w:style w:type="character" w:customStyle="1" w:styleId="159">
    <w:name w:val="ListLabel 16"/>
    <w:qFormat/>
    <w:uiPriority w:val="0"/>
    <w:rPr>
      <w:rFonts w:ascii="Calibri" w:hAnsi="Calibri" w:cs="Wingdings"/>
      <w:color w:val="006699"/>
      <w:sz w:val="21"/>
      <w:szCs w:val="21"/>
      <w:lang w:val="en-GB"/>
    </w:rPr>
  </w:style>
  <w:style w:type="character" w:customStyle="1" w:styleId="160">
    <w:name w:val="ListLabel 17"/>
    <w:qFormat/>
    <w:uiPriority w:val="0"/>
    <w:rPr>
      <w:rFonts w:ascii="Calibri" w:hAnsi="Calibri" w:cs="Symbol"/>
      <w:caps/>
      <w:color w:val="006699"/>
      <w:sz w:val="22"/>
      <w:szCs w:val="22"/>
    </w:rPr>
  </w:style>
  <w:style w:type="character" w:customStyle="1" w:styleId="161">
    <w:name w:val="ListLabel 18"/>
    <w:qFormat/>
    <w:uiPriority w:val="0"/>
    <w:rPr>
      <w:rFonts w:cs="Symbol"/>
    </w:rPr>
  </w:style>
  <w:style w:type="character" w:customStyle="1" w:styleId="162">
    <w:name w:val="ListLabel 19"/>
    <w:qFormat/>
    <w:uiPriority w:val="0"/>
    <w:rPr>
      <w:rFonts w:ascii="Calibri" w:hAnsi="Calibri" w:cs="Symbol"/>
      <w:sz w:val="22"/>
      <w:lang w:val="en-IN"/>
    </w:rPr>
  </w:style>
  <w:style w:type="character" w:customStyle="1" w:styleId="163">
    <w:name w:val="ListLabel 20"/>
    <w:qFormat/>
    <w:uiPriority w:val="0"/>
    <w:rPr>
      <w:rFonts w:cs="OpenSymbol"/>
    </w:rPr>
  </w:style>
  <w:style w:type="character" w:customStyle="1" w:styleId="164">
    <w:name w:val="ListLabel 21"/>
    <w:qFormat/>
    <w:uiPriority w:val="0"/>
    <w:rPr>
      <w:rFonts w:cs="OpenSymbol"/>
    </w:rPr>
  </w:style>
  <w:style w:type="character" w:customStyle="1" w:styleId="165">
    <w:name w:val="ListLabel 22"/>
    <w:qFormat/>
    <w:uiPriority w:val="0"/>
    <w:rPr>
      <w:rFonts w:cs="Symbol"/>
      <w:lang w:val="en-IN"/>
    </w:rPr>
  </w:style>
  <w:style w:type="character" w:customStyle="1" w:styleId="166">
    <w:name w:val="ListLabel 23"/>
    <w:qFormat/>
    <w:uiPriority w:val="0"/>
    <w:rPr>
      <w:rFonts w:cs="OpenSymbol"/>
    </w:rPr>
  </w:style>
  <w:style w:type="character" w:customStyle="1" w:styleId="167">
    <w:name w:val="ListLabel 24"/>
    <w:qFormat/>
    <w:uiPriority w:val="0"/>
    <w:rPr>
      <w:rFonts w:cs="OpenSymbol"/>
    </w:rPr>
  </w:style>
  <w:style w:type="character" w:customStyle="1" w:styleId="168">
    <w:name w:val="ListLabel 25"/>
    <w:qFormat/>
    <w:uiPriority w:val="0"/>
    <w:rPr>
      <w:rFonts w:cs="Symbol"/>
      <w:lang w:val="en-IN"/>
    </w:rPr>
  </w:style>
  <w:style w:type="character" w:customStyle="1" w:styleId="169">
    <w:name w:val="ListLabel 26"/>
    <w:qFormat/>
    <w:uiPriority w:val="0"/>
    <w:rPr>
      <w:rFonts w:cs="OpenSymbol"/>
    </w:rPr>
  </w:style>
  <w:style w:type="character" w:customStyle="1" w:styleId="170">
    <w:name w:val="ListLabel 27"/>
    <w:qFormat/>
    <w:uiPriority w:val="0"/>
    <w:rPr>
      <w:rFonts w:cs="OpenSymbol"/>
    </w:rPr>
  </w:style>
  <w:style w:type="character" w:customStyle="1" w:styleId="171">
    <w:name w:val="ListLabel 28"/>
    <w:qFormat/>
    <w:uiPriority w:val="0"/>
    <w:rPr>
      <w:rFonts w:ascii="Calibri" w:hAnsi="Calibri" w:cs="Symbol"/>
      <w:b/>
      <w:color w:val="006699"/>
      <w:sz w:val="22"/>
      <w:szCs w:val="22"/>
      <w:lang w:val="en-GB"/>
    </w:rPr>
  </w:style>
  <w:style w:type="character" w:customStyle="1" w:styleId="172">
    <w:name w:val="ListLabel 29"/>
    <w:qFormat/>
    <w:uiPriority w:val="0"/>
    <w:rPr>
      <w:rFonts w:cs="Symbol"/>
      <w:color w:val="006699"/>
      <w:sz w:val="21"/>
      <w:szCs w:val="21"/>
      <w:lang w:val="en-GB"/>
    </w:rPr>
  </w:style>
  <w:style w:type="character" w:customStyle="1" w:styleId="173">
    <w:name w:val="ListLabel 30"/>
    <w:qFormat/>
    <w:uiPriority w:val="0"/>
    <w:rPr>
      <w:rFonts w:ascii="Calibri" w:hAnsi="Calibri" w:cs="Symbol"/>
      <w:color w:val="006699"/>
      <w:sz w:val="22"/>
      <w:szCs w:val="21"/>
      <w:lang w:val="en-GB"/>
    </w:rPr>
  </w:style>
  <w:style w:type="character" w:customStyle="1" w:styleId="174">
    <w:name w:val="ListLabel 31"/>
    <w:qFormat/>
    <w:uiPriority w:val="0"/>
    <w:rPr>
      <w:rFonts w:cs="OpenSymbol"/>
    </w:rPr>
  </w:style>
  <w:style w:type="character" w:customStyle="1" w:styleId="175">
    <w:name w:val="ListLabel 32"/>
    <w:qFormat/>
    <w:uiPriority w:val="0"/>
    <w:rPr>
      <w:rFonts w:cs="OpenSymbol"/>
    </w:rPr>
  </w:style>
  <w:style w:type="character" w:customStyle="1" w:styleId="176">
    <w:name w:val="ListLabel 33"/>
    <w:qFormat/>
    <w:uiPriority w:val="0"/>
    <w:rPr>
      <w:rFonts w:cs="OpenSymbol"/>
    </w:rPr>
  </w:style>
  <w:style w:type="character" w:customStyle="1" w:styleId="177">
    <w:name w:val="ListLabel 34"/>
    <w:qFormat/>
    <w:uiPriority w:val="0"/>
    <w:rPr>
      <w:rFonts w:cs="OpenSymbol"/>
    </w:rPr>
  </w:style>
  <w:style w:type="character" w:customStyle="1" w:styleId="178">
    <w:name w:val="ListLabel 35"/>
    <w:qFormat/>
    <w:uiPriority w:val="0"/>
    <w:rPr>
      <w:rFonts w:cs="OpenSymbol"/>
    </w:rPr>
  </w:style>
  <w:style w:type="character" w:customStyle="1" w:styleId="179">
    <w:name w:val="ListLabel 36"/>
    <w:qFormat/>
    <w:uiPriority w:val="0"/>
    <w:rPr>
      <w:rFonts w:cs="OpenSymbol"/>
    </w:rPr>
  </w:style>
  <w:style w:type="character" w:customStyle="1" w:styleId="180">
    <w:name w:val="ListLabel 37"/>
    <w:qFormat/>
    <w:uiPriority w:val="0"/>
    <w:rPr>
      <w:rFonts w:cs="OpenSymbol"/>
    </w:rPr>
  </w:style>
  <w:style w:type="character" w:customStyle="1" w:styleId="181">
    <w:name w:val="ListLabel 38"/>
    <w:qFormat/>
    <w:uiPriority w:val="0"/>
    <w:rPr>
      <w:rFonts w:cs="OpenSymbol"/>
    </w:rPr>
  </w:style>
  <w:style w:type="character" w:customStyle="1" w:styleId="182">
    <w:name w:val="ListLabel 39"/>
    <w:qFormat/>
    <w:uiPriority w:val="0"/>
    <w:rPr>
      <w:rFonts w:ascii="Calibri" w:hAnsi="Calibri" w:cs="Wingdings"/>
      <w:b/>
      <w:color w:val="244061"/>
      <w:sz w:val="22"/>
      <w:szCs w:val="22"/>
      <w:lang w:val="en-GB"/>
    </w:rPr>
  </w:style>
  <w:style w:type="character" w:customStyle="1" w:styleId="183">
    <w:name w:val="ListLabel 40"/>
    <w:qFormat/>
    <w:uiPriority w:val="0"/>
    <w:rPr>
      <w:rFonts w:ascii="Calibri" w:hAnsi="Calibri" w:cs="Wingdings"/>
      <w:color w:val="006699"/>
      <w:sz w:val="21"/>
      <w:szCs w:val="21"/>
      <w:lang w:val="en-GB"/>
    </w:rPr>
  </w:style>
  <w:style w:type="character" w:customStyle="1" w:styleId="184">
    <w:name w:val="ListLabel 41"/>
    <w:qFormat/>
    <w:uiPriority w:val="0"/>
    <w:rPr>
      <w:rFonts w:ascii="Calibri" w:hAnsi="Calibri" w:cs="Symbol"/>
      <w:caps/>
      <w:color w:val="006699"/>
      <w:sz w:val="22"/>
      <w:szCs w:val="22"/>
    </w:rPr>
  </w:style>
  <w:style w:type="character" w:customStyle="1" w:styleId="185">
    <w:name w:val="ListLabel 42"/>
    <w:qFormat/>
    <w:uiPriority w:val="0"/>
    <w:rPr>
      <w:rFonts w:ascii="Calibri" w:hAnsi="Calibri" w:cs="Symbol"/>
      <w:sz w:val="22"/>
      <w:lang w:val="en-IN"/>
    </w:rPr>
  </w:style>
  <w:style w:type="character" w:customStyle="1" w:styleId="186">
    <w:name w:val="ListLabel 43"/>
    <w:qFormat/>
    <w:uiPriority w:val="0"/>
    <w:rPr>
      <w:rFonts w:cs="OpenSymbol"/>
    </w:rPr>
  </w:style>
  <w:style w:type="character" w:customStyle="1" w:styleId="187">
    <w:name w:val="ListLabel 44"/>
    <w:qFormat/>
    <w:uiPriority w:val="0"/>
    <w:rPr>
      <w:rFonts w:cs="OpenSymbol"/>
    </w:rPr>
  </w:style>
  <w:style w:type="character" w:customStyle="1" w:styleId="188">
    <w:name w:val="ListLabel 45"/>
    <w:qFormat/>
    <w:uiPriority w:val="0"/>
    <w:rPr>
      <w:rFonts w:cs="Symbol"/>
      <w:lang w:val="en-IN"/>
    </w:rPr>
  </w:style>
  <w:style w:type="character" w:customStyle="1" w:styleId="189">
    <w:name w:val="ListLabel 46"/>
    <w:qFormat/>
    <w:uiPriority w:val="0"/>
    <w:rPr>
      <w:rFonts w:cs="OpenSymbol"/>
    </w:rPr>
  </w:style>
  <w:style w:type="character" w:customStyle="1" w:styleId="190">
    <w:name w:val="ListLabel 47"/>
    <w:qFormat/>
    <w:uiPriority w:val="0"/>
    <w:rPr>
      <w:rFonts w:cs="OpenSymbol"/>
    </w:rPr>
  </w:style>
  <w:style w:type="character" w:customStyle="1" w:styleId="191">
    <w:name w:val="ListLabel 48"/>
    <w:qFormat/>
    <w:uiPriority w:val="0"/>
    <w:rPr>
      <w:rFonts w:cs="Symbol"/>
      <w:lang w:val="en-IN"/>
    </w:rPr>
  </w:style>
  <w:style w:type="character" w:customStyle="1" w:styleId="192">
    <w:name w:val="ListLabel 49"/>
    <w:qFormat/>
    <w:uiPriority w:val="0"/>
    <w:rPr>
      <w:rFonts w:cs="OpenSymbol"/>
    </w:rPr>
  </w:style>
  <w:style w:type="character" w:customStyle="1" w:styleId="193">
    <w:name w:val="ListLabel 50"/>
    <w:qFormat/>
    <w:uiPriority w:val="0"/>
    <w:rPr>
      <w:rFonts w:cs="OpenSymbol"/>
    </w:rPr>
  </w:style>
  <w:style w:type="paragraph" w:customStyle="1" w:styleId="194">
    <w:name w:val="Index"/>
    <w:basedOn w:val="1"/>
    <w:qFormat/>
    <w:uiPriority w:val="0"/>
    <w:pPr>
      <w:suppressLineNumbers/>
    </w:pPr>
    <w:rPr>
      <w:rFonts w:cs="Mangal"/>
    </w:rPr>
  </w:style>
  <w:style w:type="paragraph" w:styleId="195">
    <w:name w:val="List Paragraph"/>
    <w:basedOn w:val="1"/>
    <w:qFormat/>
    <w:uiPriority w:val="0"/>
    <w:pPr>
      <w:ind w:left="720" w:firstLine="0"/>
    </w:pPr>
  </w:style>
  <w:style w:type="paragraph" w:styleId="196">
    <w:name w:val="No Spacing"/>
    <w:basedOn w:val="1"/>
    <w:qFormat/>
    <w:uiPriority w:val="0"/>
    <w:pPr>
      <w:spacing w:before="0" w:after="0" w:line="240" w:lineRule="auto"/>
    </w:pPr>
    <w:rPr>
      <w:color w:val="00000A"/>
    </w:rPr>
  </w:style>
  <w:style w:type="paragraph" w:styleId="197">
    <w:name w:val="Quote"/>
    <w:basedOn w:val="1"/>
    <w:qFormat/>
    <w:uiPriority w:val="0"/>
    <w:rPr>
      <w:i/>
      <w:smallCaps/>
      <w:color w:val="775F55"/>
      <w:spacing w:val="6"/>
    </w:rPr>
  </w:style>
  <w:style w:type="paragraph" w:customStyle="1" w:styleId="198">
    <w:name w:val="Header Even"/>
    <w:basedOn w:val="1"/>
    <w:qFormat/>
    <w:uiPriority w:val="0"/>
    <w:pPr>
      <w:pBdr>
        <w:bottom w:val="single" w:color="00FFFF" w:sz="4" w:space="1"/>
      </w:pBdr>
      <w:spacing w:before="0" w:after="0" w:line="240" w:lineRule="auto"/>
    </w:pPr>
    <w:rPr>
      <w:rFonts w:eastAsia="Times New Roman"/>
      <w:b/>
      <w:color w:val="775F55"/>
      <w:sz w:val="20"/>
      <w:szCs w:val="24"/>
    </w:rPr>
  </w:style>
  <w:style w:type="paragraph" w:customStyle="1" w:styleId="199">
    <w:name w:val="Footer Even"/>
    <w:basedOn w:val="1"/>
    <w:qFormat/>
    <w:uiPriority w:val="0"/>
    <w:pPr>
      <w:pBdr>
        <w:top w:val="single" w:color="00FFFF" w:sz="4" w:space="1"/>
      </w:pBdr>
    </w:pPr>
    <w:rPr>
      <w:color w:val="775F55"/>
      <w:sz w:val="20"/>
    </w:rPr>
  </w:style>
  <w:style w:type="paragraph" w:customStyle="1" w:styleId="200">
    <w:name w:val="Header Odd"/>
    <w:basedOn w:val="1"/>
    <w:qFormat/>
    <w:uiPriority w:val="0"/>
    <w:pPr>
      <w:pBdr>
        <w:bottom w:val="single" w:color="00FFFF" w:sz="4" w:space="1"/>
      </w:pBdr>
      <w:spacing w:before="0" w:after="0" w:line="240" w:lineRule="auto"/>
      <w:jc w:val="right"/>
    </w:pPr>
    <w:rPr>
      <w:rFonts w:eastAsia="Times New Roman"/>
      <w:b/>
      <w:color w:val="775F55"/>
      <w:sz w:val="20"/>
      <w:szCs w:val="24"/>
    </w:rPr>
  </w:style>
  <w:style w:type="paragraph" w:customStyle="1" w:styleId="201">
    <w:name w:val="Footer Odd"/>
    <w:basedOn w:val="1"/>
    <w:qFormat/>
    <w:uiPriority w:val="0"/>
    <w:pPr>
      <w:pBdr>
        <w:top w:val="single" w:color="00FFFF" w:sz="4" w:space="1"/>
      </w:pBdr>
      <w:jc w:val="right"/>
    </w:pPr>
    <w:rPr>
      <w:color w:val="775F55"/>
      <w:sz w:val="20"/>
    </w:rPr>
  </w:style>
  <w:style w:type="paragraph" w:customStyle="1" w:styleId="202">
    <w:name w:val="Normal + 11 pt"/>
    <w:basedOn w:val="1"/>
    <w:qFormat/>
    <w:uiPriority w:val="0"/>
    <w:pPr>
      <w:tabs>
        <w:tab w:val="left" w:pos="3420"/>
        <w:tab w:val="left" w:pos="3960"/>
      </w:tabs>
      <w:spacing w:before="0" w:after="0" w:line="240" w:lineRule="auto"/>
      <w:ind w:left="720" w:firstLine="0"/>
    </w:pPr>
    <w:rPr>
      <w:rFonts w:ascii="Times New Roman" w:hAnsi="Times New Roman" w:eastAsia="Times New Roman" w:cs="Times New Roman"/>
      <w:b/>
      <w:bCs/>
      <w:color w:val="00000A"/>
      <w:sz w:val="28"/>
      <w:szCs w:val="28"/>
    </w:rPr>
  </w:style>
  <w:style w:type="paragraph" w:customStyle="1" w:styleId="203">
    <w:name w:val="Frame Contents"/>
    <w:basedOn w:val="5"/>
    <w:qFormat/>
    <w:uiPriority w:val="0"/>
  </w:style>
  <w:style w:type="paragraph" w:customStyle="1" w:styleId="204">
    <w:name w:val="Quotations"/>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6</Pages>
  <Words>1082</Words>
  <Characters>6282</Characters>
  <Paragraphs>111</Paragraphs>
  <TotalTime>8</TotalTime>
  <ScaleCrop>false</ScaleCrop>
  <LinksUpToDate>false</LinksUpToDate>
  <CharactersWithSpaces>7646</CharactersWithSpaces>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2017-09-06T20:11:00Z</dcterms:created>
  <dc:creator>RITESH</dc:creator>
  <cp:lastModifiedBy>IN224</cp:lastModifiedBy>
  <dcterms:modified xsi:type="dcterms:W3CDTF">2019-03-02T07:24:07Z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1033-10.2.0.7635</vt:lpwstr>
  </property>
</Properties>
</file>